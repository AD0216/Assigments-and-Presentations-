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9" w:right="0" w:firstLine="709"/>
      </w:pPr>
      <w:r>
        <w:drawing>
          <wp:anchor distT="0" distB="0" distL="114300" distR="114300" simplePos="0" relativeHeight="251659264" behindDoc="0" locked="0" layoutInCell="1" allowOverlap="1">
            <wp:simplePos x="0" y="0"/>
            <wp:positionH relativeFrom="margin">
              <wp:posOffset>4577715</wp:posOffset>
            </wp:positionH>
            <wp:positionV relativeFrom="paragraph">
              <wp:posOffset>20955</wp:posOffset>
            </wp:positionV>
            <wp:extent cx="2337435" cy="428625"/>
            <wp:effectExtent l="0" t="0" r="0" b="0"/>
            <wp:wrapTight wrapText="bothSides">
              <wp:wrapPolygon>
                <wp:start x="5855" y="3133"/>
                <wp:lineTo x="1899" y="3568"/>
                <wp:lineTo x="732" y="4875"/>
                <wp:lineTo x="732" y="12885"/>
                <wp:lineTo x="4225" y="15061"/>
                <wp:lineTo x="8643" y="15061"/>
                <wp:lineTo x="9183" y="15061"/>
                <wp:lineTo x="15770" y="15061"/>
                <wp:lineTo x="19560" y="12885"/>
                <wp:lineTo x="19412" y="9925"/>
                <wp:lineTo x="19717" y="3133"/>
                <wp:lineTo x="5855" y="3133"/>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rcRect l="60690" t="28086"/>
                    <a:stretch>
                      <a:fillRect/>
                    </a:stretch>
                  </pic:blipFill>
                  <pic:spPr>
                    <a:xfrm>
                      <a:off x="0" y="0"/>
                      <a:ext cx="2337435" cy="428625"/>
                    </a:xfrm>
                    <a:prstGeom prst="rect">
                      <a:avLst/>
                    </a:prstGeom>
                  </pic:spPr>
                </pic:pic>
              </a:graphicData>
            </a:graphic>
          </wp:anchor>
        </w:drawing>
      </w:r>
      <w:r>
        <w:drawing>
          <wp:inline distT="0" distB="0" distL="0" distR="0">
            <wp:extent cx="3986530" cy="185166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7"/>
                    <a:stretch>
                      <a:fillRect/>
                    </a:stretch>
                  </pic:blipFill>
                  <pic:spPr>
                    <a:xfrm>
                      <a:off x="0" y="0"/>
                      <a:ext cx="3986530" cy="1851660"/>
                    </a:xfrm>
                    <a:prstGeom prst="rect">
                      <a:avLst/>
                    </a:prstGeom>
                  </pic:spPr>
                </pic:pic>
              </a:graphicData>
            </a:graphic>
          </wp:inline>
        </w:drawing>
      </w:r>
    </w:p>
    <w:p>
      <w:pPr>
        <w:jc w:val="center"/>
        <w:rPr>
          <w:i/>
          <w:u w:val="none"/>
          <w:lang w:eastAsia="en-IN"/>
        </w:rPr>
      </w:pPr>
    </w:p>
    <w:p>
      <w:pPr>
        <w:jc w:val="center"/>
        <w:rPr>
          <w:i/>
          <w:u w:val="none"/>
          <w:lang w:eastAsia="en-IN"/>
        </w:rPr>
      </w:pPr>
    </w:p>
    <w:p>
      <w:pPr>
        <w:jc w:val="center"/>
        <w:rPr>
          <w:i/>
          <w:sz w:val="32"/>
          <w:szCs w:val="32"/>
          <w:u w:val="none"/>
          <w:lang w:eastAsia="en-IN"/>
        </w:rPr>
      </w:pPr>
      <w:r>
        <w:rPr>
          <w:i/>
          <w:sz w:val="32"/>
          <w:szCs w:val="32"/>
          <w:u w:val="none"/>
          <w:lang w:eastAsia="en-IN"/>
        </w:rPr>
        <w:t>Report</w:t>
      </w:r>
    </w:p>
    <w:p>
      <w:pPr>
        <w:jc w:val="center"/>
        <w:rPr>
          <w:i/>
          <w:sz w:val="32"/>
          <w:szCs w:val="32"/>
          <w:u w:val="none"/>
          <w:lang w:eastAsia="en-IN"/>
        </w:rPr>
      </w:pPr>
      <w:r>
        <w:rPr>
          <w:i/>
          <w:sz w:val="32"/>
          <w:szCs w:val="32"/>
          <w:u w:val="none"/>
          <w:lang w:eastAsia="en-IN"/>
        </w:rPr>
        <w:t xml:space="preserve"> </w:t>
      </w:r>
    </w:p>
    <w:p>
      <w:pPr>
        <w:jc w:val="center"/>
        <w:rPr>
          <w:i/>
          <w:sz w:val="32"/>
          <w:szCs w:val="32"/>
          <w:u w:val="none"/>
          <w:lang w:eastAsia="en-IN"/>
        </w:rPr>
      </w:pPr>
      <w:r>
        <w:rPr>
          <w:i/>
          <w:sz w:val="32"/>
          <w:szCs w:val="32"/>
          <w:u w:val="none"/>
          <w:lang w:eastAsia="en-IN"/>
        </w:rPr>
        <w:t>On</w:t>
      </w:r>
    </w:p>
    <w:p>
      <w:pPr>
        <w:jc w:val="center"/>
        <w:rPr>
          <w:i/>
          <w:sz w:val="32"/>
          <w:szCs w:val="32"/>
          <w:u w:val="none"/>
          <w:lang w:eastAsia="en-IN"/>
        </w:rPr>
      </w:pPr>
    </w:p>
    <w:p>
      <w:pPr>
        <w:jc w:val="center"/>
        <w:rPr>
          <w:b/>
          <w:bCs/>
          <w:iCs/>
          <w:sz w:val="32"/>
          <w:szCs w:val="32"/>
          <w:u w:val="none"/>
          <w:lang w:eastAsia="en-IN"/>
        </w:rPr>
      </w:pPr>
      <w:r>
        <w:rPr>
          <w:b/>
          <w:bCs/>
          <w:iCs/>
          <w:sz w:val="32"/>
          <w:szCs w:val="32"/>
          <w:u w:val="none"/>
          <w:lang w:eastAsia="en-IN"/>
        </w:rPr>
        <w:t>Software Engineering</w:t>
      </w:r>
    </w:p>
    <w:p>
      <w:pPr>
        <w:jc w:val="center"/>
        <w:rPr>
          <w:b/>
          <w:bCs/>
          <w:iCs/>
          <w:sz w:val="32"/>
          <w:szCs w:val="32"/>
          <w:u w:val="none"/>
          <w:lang w:eastAsia="en-IN"/>
        </w:rPr>
      </w:pPr>
      <w:r>
        <w:rPr>
          <w:b/>
          <w:bCs/>
          <w:iCs/>
          <w:sz w:val="32"/>
          <w:szCs w:val="32"/>
          <w:u w:val="none"/>
          <w:lang w:eastAsia="en-IN"/>
        </w:rPr>
        <w:t>20MCA21</w:t>
      </w:r>
    </w:p>
    <w:p>
      <w:pPr>
        <w:jc w:val="center"/>
        <w:rPr>
          <w:b/>
          <w:bCs/>
          <w:iCs/>
          <w:sz w:val="32"/>
          <w:szCs w:val="32"/>
          <w:u w:val="none"/>
          <w:lang w:eastAsia="en-IN"/>
        </w:rPr>
      </w:pPr>
    </w:p>
    <w:p>
      <w:pPr>
        <w:jc w:val="center"/>
      </w:pPr>
      <w:r>
        <w:rPr>
          <w:b/>
          <w:bCs/>
          <w:color w:val="FF0000"/>
          <w:sz w:val="36"/>
          <w:szCs w:val="36"/>
          <w:u w:val="none"/>
          <w:lang w:val="en-IN" w:eastAsia="en-IN"/>
        </w:rPr>
        <w:t>Bankruptcy</w:t>
      </w:r>
      <w:bookmarkStart w:id="0" w:name="_Hlk112581848"/>
      <w:r>
        <w:rPr>
          <w:b/>
          <w:bCs/>
          <w:color w:val="FF0000"/>
          <w:sz w:val="36"/>
          <w:szCs w:val="36"/>
          <w:u w:val="none"/>
          <w:lang w:val="en-IN" w:eastAsia="en-IN"/>
        </w:rPr>
        <w:t xml:space="preserve"> </w:t>
      </w:r>
      <w:r>
        <w:rPr>
          <w:b/>
          <w:bCs/>
          <w:color w:val="FF0000"/>
          <w:sz w:val="36"/>
          <w:szCs w:val="36"/>
          <w:u w:val="none"/>
          <w:lang w:eastAsia="en-IN"/>
        </w:rPr>
        <w:t xml:space="preserve">– Assignment 1  </w:t>
      </w:r>
      <w:bookmarkEnd w:id="0"/>
    </w:p>
    <w:p>
      <w:pPr>
        <w:jc w:val="center"/>
        <w:rPr>
          <w:sz w:val="40"/>
          <w:szCs w:val="40"/>
          <w:u w:val="none"/>
          <w:lang w:eastAsia="en-IN"/>
        </w:rPr>
      </w:pPr>
    </w:p>
    <w:p>
      <w:pPr>
        <w:jc w:val="center"/>
        <w:rPr>
          <w:i/>
          <w:u w:val="none"/>
          <w:lang w:eastAsia="en-IN"/>
        </w:rPr>
      </w:pPr>
    </w:p>
    <w:p>
      <w:pPr>
        <w:ind w:left="2402" w:right="0" w:firstLine="0"/>
        <w:rPr>
          <w:b/>
          <w:i/>
          <w:color w:val="000009"/>
          <w:u w:val="none"/>
        </w:rPr>
      </w:pPr>
      <w:r>
        <w:rPr>
          <w:b/>
          <w:i/>
          <w:color w:val="000009"/>
          <w:u w:val="none"/>
        </w:rPr>
        <w:t>Submitted in Partial Fulfillment of the Requirement</w:t>
      </w:r>
    </w:p>
    <w:p>
      <w:pPr>
        <w:pStyle w:val="7"/>
        <w:rPr>
          <w:b w:val="0"/>
          <w:i/>
          <w:sz w:val="16"/>
          <w:u w:val="none"/>
        </w:rPr>
      </w:pPr>
    </w:p>
    <w:p>
      <w:pPr>
        <w:ind w:left="2313" w:right="0" w:firstLine="1928"/>
        <w:jc w:val="both"/>
        <w:rPr>
          <w:b/>
          <w:i/>
          <w:color w:val="000009"/>
          <w:u w:val="none"/>
        </w:rPr>
      </w:pPr>
      <w:r>
        <w:rPr>
          <w:b/>
          <w:i/>
          <w:color w:val="000009"/>
          <w:u w:val="none"/>
        </w:rPr>
        <w:t>for the II Semester MCA</w:t>
      </w:r>
    </w:p>
    <w:p>
      <w:pPr>
        <w:ind w:left="2313" w:right="0" w:firstLine="1928"/>
        <w:jc w:val="both"/>
        <w:rPr>
          <w:b/>
          <w:i/>
          <w:color w:val="000009"/>
          <w:u w:val="none"/>
        </w:rPr>
      </w:pPr>
    </w:p>
    <w:p>
      <w:pPr>
        <w:jc w:val="center"/>
        <w:rPr>
          <w:i/>
          <w:u w:val="none"/>
          <w:lang w:eastAsia="en-IN"/>
        </w:rPr>
      </w:pPr>
    </w:p>
    <w:p>
      <w:pPr>
        <w:jc w:val="center"/>
        <w:rPr>
          <w:b/>
          <w:sz w:val="32"/>
          <w:szCs w:val="32"/>
          <w:u w:val="none"/>
          <w:lang w:eastAsia="en-IN"/>
        </w:rPr>
      </w:pPr>
      <w:r>
        <w:rPr>
          <w:b/>
          <w:sz w:val="32"/>
          <w:szCs w:val="32"/>
          <w:u w:val="none"/>
          <w:lang w:eastAsia="en-IN"/>
        </w:rPr>
        <w:t>MASTER OF COMPUTER APPLICATIONS</w:t>
      </w:r>
    </w:p>
    <w:p>
      <w:pPr>
        <w:rPr>
          <w:sz w:val="28"/>
          <w:szCs w:val="28"/>
          <w:u w:val="none"/>
          <w:lang w:eastAsia="en-IN"/>
        </w:rPr>
      </w:pPr>
    </w:p>
    <w:p>
      <w:pPr>
        <w:jc w:val="center"/>
        <w:rPr>
          <w:b/>
          <w:sz w:val="28"/>
          <w:szCs w:val="28"/>
          <w:u w:val="none"/>
          <w:lang w:eastAsia="en-IN"/>
        </w:rPr>
      </w:pPr>
    </w:p>
    <w:p>
      <w:pPr>
        <w:jc w:val="center"/>
        <w:rPr>
          <w:b/>
          <w:sz w:val="28"/>
          <w:szCs w:val="28"/>
          <w:u w:val="none"/>
          <w:lang w:eastAsia="en-IN"/>
        </w:rPr>
      </w:pPr>
      <w:r>
        <w:rPr>
          <w:b/>
          <w:sz w:val="28"/>
          <w:szCs w:val="28"/>
          <w:u w:val="none"/>
          <w:lang w:eastAsia="en-IN"/>
        </w:rPr>
        <w:t>By</w:t>
      </w:r>
    </w:p>
    <w:p>
      <w:pPr>
        <w:jc w:val="center"/>
        <w:rPr>
          <w:b/>
          <w:sz w:val="28"/>
          <w:szCs w:val="28"/>
          <w:u w:val="none"/>
          <w:lang w:eastAsia="en-IN"/>
        </w:rPr>
      </w:pPr>
    </w:p>
    <w:tbl>
      <w:tblPr>
        <w:tblStyle w:val="6"/>
        <w:tblW w:w="9576" w:type="dxa"/>
        <w:jc w:val="center"/>
        <w:tblLayout w:type="autofit"/>
        <w:tblCellMar>
          <w:top w:w="0" w:type="dxa"/>
          <w:left w:w="108" w:type="dxa"/>
          <w:bottom w:w="0" w:type="dxa"/>
          <w:right w:w="108" w:type="dxa"/>
        </w:tblCellMar>
      </w:tblPr>
      <w:tblGrid>
        <w:gridCol w:w="4787"/>
        <w:gridCol w:w="4789"/>
      </w:tblGrid>
      <w:tr>
        <w:tblPrEx>
          <w:tblCellMar>
            <w:top w:w="0" w:type="dxa"/>
            <w:left w:w="108" w:type="dxa"/>
            <w:bottom w:w="0" w:type="dxa"/>
            <w:right w:w="108" w:type="dxa"/>
          </w:tblCellMar>
        </w:tblPrEx>
        <w:trPr>
          <w:trHeight w:val="439" w:hRule="atLeast"/>
          <w:jc w:val="center"/>
        </w:trPr>
        <w:tc>
          <w:tcPr>
            <w:tcW w:w="4787" w:type="dxa"/>
            <w:tcBorders>
              <w:top w:val="single" w:color="000000" w:sz="4" w:space="0"/>
              <w:left w:val="single" w:color="000000" w:sz="4" w:space="0"/>
              <w:bottom w:val="single" w:color="000000" w:sz="4" w:space="0"/>
              <w:right w:val="single" w:color="000000" w:sz="4" w:space="0"/>
            </w:tcBorders>
          </w:tcPr>
          <w:p>
            <w:pPr>
              <w:jc w:val="center"/>
              <w:rPr>
                <w:rFonts w:eastAsia="Calibri"/>
                <w:b/>
                <w:sz w:val="28"/>
                <w:szCs w:val="28"/>
                <w:u w:val="none"/>
                <w:lang w:eastAsia="en-IN"/>
              </w:rPr>
            </w:pPr>
            <w:r>
              <w:rPr>
                <w:rFonts w:eastAsia="Calibri"/>
                <w:b/>
                <w:sz w:val="28"/>
                <w:szCs w:val="28"/>
                <w:u w:val="none"/>
                <w:lang w:eastAsia="en-IN"/>
              </w:rPr>
              <w:t>1RV21MC003</w:t>
            </w:r>
          </w:p>
        </w:tc>
        <w:tc>
          <w:tcPr>
            <w:tcW w:w="4788" w:type="dxa"/>
            <w:tcBorders>
              <w:top w:val="single" w:color="000000" w:sz="4" w:space="0"/>
              <w:left w:val="single" w:color="000000" w:sz="4" w:space="0"/>
              <w:bottom w:val="single" w:color="000000" w:sz="4" w:space="0"/>
              <w:right w:val="single" w:color="000000" w:sz="4" w:space="0"/>
            </w:tcBorders>
          </w:tcPr>
          <w:p>
            <w:pPr>
              <w:jc w:val="center"/>
              <w:rPr>
                <w:rFonts w:eastAsia="Calibri" w:cs="Times New Roman"/>
                <w:b/>
                <w:sz w:val="28"/>
                <w:szCs w:val="28"/>
                <w:u w:val="none"/>
                <w:lang w:val="en-US" w:eastAsia="en-IN"/>
              </w:rPr>
            </w:pPr>
            <w:r>
              <w:rPr>
                <w:rFonts w:eastAsia="Calibri" w:cs="Times New Roman"/>
                <w:b/>
                <w:sz w:val="28"/>
                <w:szCs w:val="28"/>
                <w:u w:val="none"/>
                <w:lang w:val="en-US" w:eastAsia="en-IN"/>
              </w:rPr>
              <w:t>ADARSH MORYE</w:t>
            </w:r>
          </w:p>
        </w:tc>
      </w:tr>
      <w:tr>
        <w:tblPrEx>
          <w:tblCellMar>
            <w:top w:w="0" w:type="dxa"/>
            <w:left w:w="108" w:type="dxa"/>
            <w:bottom w:w="0" w:type="dxa"/>
            <w:right w:w="108" w:type="dxa"/>
          </w:tblCellMar>
        </w:tblPrEx>
        <w:trPr>
          <w:trHeight w:val="439" w:hRule="atLeast"/>
          <w:jc w:val="center"/>
        </w:trPr>
        <w:tc>
          <w:tcPr>
            <w:tcW w:w="4787" w:type="dxa"/>
            <w:tcBorders>
              <w:top w:val="single" w:color="000000" w:sz="4" w:space="0"/>
              <w:left w:val="single" w:color="000000" w:sz="4" w:space="0"/>
              <w:bottom w:val="single" w:color="000000" w:sz="4" w:space="0"/>
              <w:right w:val="single" w:color="000000" w:sz="4" w:space="0"/>
            </w:tcBorders>
          </w:tcPr>
          <w:p>
            <w:pPr>
              <w:jc w:val="center"/>
              <w:rPr>
                <w:rFonts w:eastAsia="Calibri"/>
                <w:b/>
                <w:sz w:val="28"/>
                <w:szCs w:val="28"/>
                <w:u w:val="none"/>
                <w:lang w:eastAsia="en-IN"/>
              </w:rPr>
            </w:pPr>
            <w:r>
              <w:rPr>
                <w:rFonts w:eastAsia="Calibri"/>
                <w:b/>
                <w:sz w:val="28"/>
                <w:szCs w:val="28"/>
                <w:u w:val="none"/>
                <w:lang w:eastAsia="en-IN"/>
              </w:rPr>
              <w:t>1RV21MC016</w:t>
            </w:r>
          </w:p>
        </w:tc>
        <w:tc>
          <w:tcPr>
            <w:tcW w:w="4788" w:type="dxa"/>
            <w:tcBorders>
              <w:top w:val="single" w:color="000000" w:sz="4" w:space="0"/>
              <w:left w:val="single" w:color="000000" w:sz="4" w:space="0"/>
              <w:bottom w:val="single" w:color="000000" w:sz="4" w:space="0"/>
              <w:right w:val="single" w:color="000000" w:sz="4" w:space="0"/>
            </w:tcBorders>
          </w:tcPr>
          <w:p>
            <w:pPr>
              <w:jc w:val="center"/>
              <w:rPr>
                <w:rFonts w:eastAsia="Calibri"/>
                <w:b/>
                <w:sz w:val="28"/>
                <w:szCs w:val="28"/>
                <w:u w:val="none"/>
                <w:lang w:eastAsia="en-IN"/>
              </w:rPr>
            </w:pPr>
            <w:r>
              <w:rPr>
                <w:rFonts w:eastAsia="Calibri"/>
                <w:b/>
                <w:sz w:val="28"/>
                <w:szCs w:val="28"/>
                <w:u w:val="none"/>
                <w:lang w:eastAsia="en-IN"/>
              </w:rPr>
              <w:t>ANURAG BHATT</w:t>
            </w:r>
          </w:p>
        </w:tc>
      </w:tr>
    </w:tbl>
    <w:p>
      <w:pPr>
        <w:jc w:val="center"/>
        <w:rPr>
          <w:b/>
          <w:sz w:val="28"/>
          <w:szCs w:val="28"/>
          <w:u w:val="none"/>
          <w:lang w:eastAsia="en-IN"/>
        </w:rPr>
      </w:pPr>
    </w:p>
    <w:p>
      <w:pPr>
        <w:jc w:val="center"/>
        <w:rPr>
          <w:b/>
          <w:sz w:val="28"/>
          <w:szCs w:val="28"/>
          <w:u w:val="none"/>
          <w:lang w:eastAsia="en-IN"/>
        </w:rPr>
      </w:pPr>
    </w:p>
    <w:p>
      <w:pPr>
        <w:jc w:val="center"/>
        <w:rPr>
          <w:b/>
          <w:sz w:val="28"/>
          <w:szCs w:val="28"/>
          <w:u w:val="none"/>
          <w:lang w:eastAsia="en-IN"/>
        </w:rPr>
      </w:pPr>
      <w:r>
        <w:rPr>
          <w:b/>
          <w:sz w:val="28"/>
          <w:szCs w:val="28"/>
          <w:u w:val="none"/>
          <w:lang w:eastAsia="en-IN"/>
        </w:rPr>
        <w:t xml:space="preserve">Under the Incharge </w:t>
      </w:r>
    </w:p>
    <w:p>
      <w:pPr>
        <w:jc w:val="center"/>
        <w:rPr>
          <w:b/>
          <w:sz w:val="28"/>
          <w:szCs w:val="28"/>
          <w:u w:val="none"/>
          <w:lang w:eastAsia="en-IN"/>
        </w:rPr>
      </w:pPr>
      <w:r>
        <w:rPr>
          <w:b/>
          <w:sz w:val="28"/>
          <w:szCs w:val="28"/>
          <w:u w:val="none"/>
          <w:lang w:eastAsia="en-IN"/>
        </w:rPr>
        <w:t xml:space="preserve"> of</w:t>
      </w:r>
    </w:p>
    <w:p>
      <w:pPr>
        <w:pStyle w:val="7"/>
        <w:jc w:val="center"/>
        <w:rPr>
          <w:b w:val="0"/>
          <w:sz w:val="20"/>
          <w:u w:val="none"/>
        </w:rPr>
      </w:pPr>
    </w:p>
    <w:p>
      <w:pPr>
        <w:pStyle w:val="7"/>
        <w:jc w:val="center"/>
      </w:pPr>
      <w:r>
        <w:rPr>
          <w:bCs w:val="0"/>
          <w:i/>
          <w:iCs/>
          <w:sz w:val="20"/>
          <w:u w:val="none"/>
        </w:rPr>
        <w:t>D</w:t>
      </w:r>
      <w:r>
        <w:rPr>
          <w:u w:val="none"/>
        </w:rPr>
        <w:t>r</w:t>
      </w:r>
      <w:r>
        <w:rPr>
          <w:bCs w:val="0"/>
          <w:i/>
          <w:iCs/>
          <w:sz w:val="20"/>
          <w:u w:val="none"/>
        </w:rPr>
        <w:t>. Chandrani Chakravorty</w:t>
      </w:r>
    </w:p>
    <w:p>
      <w:pPr>
        <w:pStyle w:val="7"/>
        <w:jc w:val="center"/>
        <w:rPr>
          <w:bCs w:val="0"/>
          <w:i/>
          <w:iCs/>
          <w:sz w:val="20"/>
          <w:u w:val="none"/>
        </w:rPr>
      </w:pPr>
    </w:p>
    <w:p>
      <w:pPr>
        <w:pStyle w:val="7"/>
        <w:jc w:val="center"/>
        <w:rPr>
          <w:bCs w:val="0"/>
          <w:i/>
          <w:iCs/>
          <w:sz w:val="20"/>
          <w:u w:val="none"/>
        </w:rPr>
      </w:pPr>
    </w:p>
    <w:p>
      <w:pPr>
        <w:pStyle w:val="7"/>
        <w:jc w:val="center"/>
        <w:rPr>
          <w:b w:val="0"/>
          <w:sz w:val="20"/>
          <w:u w:val="none"/>
        </w:rPr>
      </w:pPr>
    </w:p>
    <w:p>
      <w:pPr>
        <w:jc w:val="center"/>
        <w:rPr>
          <w:sz w:val="28"/>
          <w:szCs w:val="28"/>
          <w:u w:val="none"/>
        </w:rPr>
      </w:pPr>
      <w:r>
        <w:rPr>
          <w:sz w:val="28"/>
          <w:szCs w:val="28"/>
          <w:u w:val="none"/>
        </w:rPr>
        <w:t>Department of Master of Computer Applications</w:t>
      </w:r>
    </w:p>
    <w:p>
      <w:pPr>
        <w:jc w:val="center"/>
      </w:pPr>
      <w:r>
        <w:rPr>
          <w:sz w:val="28"/>
          <w:szCs w:val="28"/>
          <w:u w:val="none"/>
        </w:rPr>
        <w:t>RV College of Engineering</w:t>
      </w:r>
      <w:r>
        <w:rPr>
          <w:sz w:val="28"/>
          <w:szCs w:val="28"/>
          <w:u w:val="none"/>
          <w:vertAlign w:val="superscript"/>
        </w:rPr>
        <w:t>®</w:t>
      </w:r>
      <w:r>
        <w:rPr>
          <w:sz w:val="28"/>
          <w:szCs w:val="28"/>
          <w:u w:val="none"/>
        </w:rPr>
        <w:t>, Mysuru Road</w:t>
      </w:r>
    </w:p>
    <w:p>
      <w:pPr>
        <w:jc w:val="center"/>
        <w:rPr>
          <w:sz w:val="28"/>
          <w:szCs w:val="28"/>
          <w:u w:val="none"/>
        </w:rPr>
      </w:pPr>
      <w:r>
        <w:rPr>
          <w:sz w:val="28"/>
          <w:szCs w:val="28"/>
          <w:u w:val="none"/>
        </w:rPr>
        <w:t>RV Vidyanikethan Post, Bengaluru – 560059</w:t>
      </w:r>
    </w:p>
    <w:p>
      <w:pPr>
        <w:jc w:val="center"/>
        <w:rPr>
          <w:sz w:val="28"/>
          <w:szCs w:val="28"/>
          <w:u w:val="none"/>
        </w:rPr>
      </w:pPr>
      <w:bookmarkStart w:id="1" w:name="_Hlk91850401"/>
      <w:bookmarkEnd w:id="1"/>
    </w:p>
    <w:p>
      <w:pPr>
        <w:spacing w:before="0" w:after="160" w:line="259" w:lineRule="auto"/>
        <w:rPr>
          <w:sz w:val="28"/>
          <w:szCs w:val="28"/>
          <w:u w:val="none"/>
        </w:rPr>
      </w:pPr>
      <w:r>
        <w:br w:type="page"/>
      </w:r>
    </w:p>
    <w:p>
      <w:pPr>
        <w:spacing w:line="360" w:lineRule="auto"/>
        <w:jc w:val="center"/>
        <w:rPr>
          <w:b/>
          <w:bCs/>
          <w:caps/>
          <w:sz w:val="40"/>
          <w:szCs w:val="40"/>
          <w:u w:val="none"/>
        </w:rPr>
      </w:pPr>
    </w:p>
    <w:p>
      <w:pPr>
        <w:spacing w:line="360" w:lineRule="auto"/>
        <w:jc w:val="center"/>
        <w:rPr>
          <w:b/>
          <w:bCs/>
          <w:caps/>
          <w:color w:val="FF0000"/>
          <w:sz w:val="40"/>
          <w:szCs w:val="40"/>
          <w:u w:val="none"/>
        </w:rPr>
      </w:pPr>
      <w:r>
        <w:rPr>
          <w:b/>
          <w:bCs/>
          <w:caps/>
          <w:color w:val="FF0000"/>
          <w:sz w:val="40"/>
          <w:szCs w:val="40"/>
          <w:u w:val="none"/>
        </w:rPr>
        <w:t>INDEX page</w:t>
      </w:r>
    </w:p>
    <w:p>
      <w:pPr>
        <w:spacing w:line="360" w:lineRule="auto"/>
        <w:ind w:left="0" w:right="567" w:firstLine="0"/>
        <w:jc w:val="center"/>
        <w:rPr>
          <w:b/>
          <w:bCs/>
          <w:caps/>
          <w:u w:val="none"/>
        </w:rPr>
      </w:pPr>
    </w:p>
    <w:p>
      <w:pPr>
        <w:spacing w:line="360" w:lineRule="auto"/>
        <w:ind w:left="0" w:right="567" w:firstLine="0"/>
        <w:jc w:val="center"/>
        <w:rPr>
          <w:b/>
          <w:bCs/>
          <w:caps/>
          <w:u w:val="none"/>
        </w:rPr>
      </w:pPr>
    </w:p>
    <w:tbl>
      <w:tblPr>
        <w:tblStyle w:val="6"/>
        <w:tblW w:w="10486" w:type="dxa"/>
        <w:tblInd w:w="108" w:type="dxa"/>
        <w:tblLayout w:type="autofit"/>
        <w:tblCellMar>
          <w:top w:w="0" w:type="dxa"/>
          <w:left w:w="108" w:type="dxa"/>
          <w:bottom w:w="0" w:type="dxa"/>
          <w:right w:w="108" w:type="dxa"/>
        </w:tblCellMar>
      </w:tblPr>
      <w:tblGrid>
        <w:gridCol w:w="2314"/>
        <w:gridCol w:w="5282"/>
        <w:gridCol w:w="2890"/>
      </w:tblGrid>
      <w:tr>
        <w:trPr>
          <w:trHeight w:val="1171" w:hRule="atLeast"/>
        </w:trPr>
        <w:tc>
          <w:tcPr>
            <w:tcW w:w="231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jc w:val="center"/>
              <w:rPr>
                <w:rFonts w:ascii="Calibri" w:hAnsi="Calibri" w:eastAsia="Calibri" w:cs="Times New Roman"/>
                <w:b/>
                <w:bCs/>
                <w:caps/>
                <w:u w:val="none"/>
                <w:lang w:eastAsia="en-IN"/>
              </w:rPr>
            </w:pPr>
            <w:r>
              <w:rPr>
                <w:rFonts w:ascii="Calibri" w:hAnsi="Calibri" w:eastAsia="Calibri" w:cs="Times New Roman"/>
                <w:b/>
                <w:bCs/>
                <w:caps/>
                <w:u w:val="none"/>
                <w:lang w:eastAsia="en-IN"/>
              </w:rPr>
              <w:t>Sl.NO</w:t>
            </w:r>
          </w:p>
        </w:tc>
        <w:tc>
          <w:tcPr>
            <w:tcW w:w="5282"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jc w:val="center"/>
              <w:rPr>
                <w:rFonts w:ascii="Calibri" w:hAnsi="Calibri" w:eastAsia="Calibri" w:cs="Times New Roman"/>
                <w:b/>
                <w:bCs/>
                <w:caps/>
                <w:u w:val="none"/>
                <w:lang w:eastAsia="en-IN"/>
              </w:rPr>
            </w:pPr>
            <w:r>
              <w:rPr>
                <w:rFonts w:ascii="Calibri" w:hAnsi="Calibri" w:eastAsia="Calibri" w:cs="Times New Roman"/>
                <w:b/>
                <w:bCs/>
                <w:caps/>
                <w:u w:val="none"/>
                <w:lang w:eastAsia="en-IN"/>
              </w:rPr>
              <w:t>Particulars</w:t>
            </w:r>
          </w:p>
        </w:tc>
        <w:tc>
          <w:tcPr>
            <w:tcW w:w="289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jc w:val="center"/>
              <w:rPr>
                <w:rFonts w:ascii="Calibri" w:hAnsi="Calibri" w:eastAsia="Calibri" w:cs="Times New Roman"/>
                <w:b/>
                <w:bCs/>
                <w:caps/>
                <w:u w:val="none"/>
                <w:lang w:eastAsia="en-IN"/>
              </w:rPr>
            </w:pPr>
            <w:r>
              <w:rPr>
                <w:rFonts w:ascii="Calibri" w:hAnsi="Calibri" w:eastAsia="Calibri" w:cs="Times New Roman"/>
                <w:b/>
                <w:bCs/>
                <w:caps/>
                <w:u w:val="none"/>
                <w:lang w:eastAsia="en-IN"/>
              </w:rPr>
              <w:t>Page NO</w:t>
            </w:r>
          </w:p>
        </w:tc>
      </w:tr>
      <w:tr>
        <w:tblPrEx>
          <w:tblCellMar>
            <w:top w:w="0" w:type="dxa"/>
            <w:left w:w="108" w:type="dxa"/>
            <w:bottom w:w="0" w:type="dxa"/>
            <w:right w:w="108" w:type="dxa"/>
          </w:tblCellMar>
        </w:tblPrEx>
        <w:trPr>
          <w:trHeight w:val="1171" w:hRule="atLeast"/>
        </w:trPr>
        <w:tc>
          <w:tcPr>
            <w:tcW w:w="2314" w:type="dxa"/>
            <w:tcBorders>
              <w:top w:val="single" w:color="000000" w:sz="4" w:space="0"/>
              <w:left w:val="single" w:color="000000" w:sz="4" w:space="0"/>
              <w:bottom w:val="single" w:color="000000" w:sz="4" w:space="0"/>
              <w:right w:val="single" w:color="000000" w:sz="4" w:space="0"/>
            </w:tcBorders>
            <w:vAlign w:val="center"/>
          </w:tcPr>
          <w:p>
            <w:pPr>
              <w:numPr>
                <w:ilvl w:val="0"/>
                <w:numId w:val="1"/>
              </w:numPr>
              <w:spacing w:line="360" w:lineRule="auto"/>
              <w:ind w:left="905" w:right="567" w:hanging="425"/>
              <w:rPr>
                <w:rFonts w:ascii="Calibri" w:hAnsi="Calibri" w:eastAsia="Calibri" w:cs="Times New Roman"/>
                <w:b/>
                <w:bCs/>
                <w:caps/>
                <w:u w:val="none"/>
                <w:lang w:eastAsia="en-IN"/>
              </w:rPr>
            </w:pPr>
          </w:p>
        </w:tc>
        <w:tc>
          <w:tcPr>
            <w:tcW w:w="5282"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rPr>
                <w:rFonts w:ascii="Calibri" w:hAnsi="Calibri" w:eastAsia="Calibri" w:cs="Times New Roman"/>
                <w:b/>
                <w:bCs/>
                <w:caps/>
                <w:u w:val="none"/>
                <w:lang w:eastAsia="en-IN"/>
              </w:rPr>
            </w:pPr>
            <w:r>
              <w:rPr>
                <w:rFonts w:ascii="Calibri" w:hAnsi="Calibri" w:eastAsia="Calibri" w:cs="Times New Roman"/>
                <w:b/>
                <w:bCs/>
                <w:caps/>
                <w:u w:val="none"/>
                <w:lang w:eastAsia="en-IN"/>
              </w:rPr>
              <w:t>Problem defintion</w:t>
            </w:r>
          </w:p>
        </w:tc>
        <w:tc>
          <w:tcPr>
            <w:tcW w:w="289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jc w:val="center"/>
              <w:rPr>
                <w:rFonts w:ascii="Calibri" w:hAnsi="Calibri" w:eastAsia="Calibri" w:cs="Times New Roman"/>
                <w:b/>
                <w:bCs/>
                <w:caps/>
                <w:u w:val="none"/>
                <w:lang w:eastAsia="en-IN"/>
              </w:rPr>
            </w:pPr>
          </w:p>
        </w:tc>
      </w:tr>
      <w:tr>
        <w:tblPrEx>
          <w:tblCellMar>
            <w:top w:w="0" w:type="dxa"/>
            <w:left w:w="108" w:type="dxa"/>
            <w:bottom w:w="0" w:type="dxa"/>
            <w:right w:w="108" w:type="dxa"/>
          </w:tblCellMar>
        </w:tblPrEx>
        <w:trPr>
          <w:trHeight w:val="1171" w:hRule="atLeast"/>
        </w:trPr>
        <w:tc>
          <w:tcPr>
            <w:tcW w:w="2314" w:type="dxa"/>
            <w:tcBorders>
              <w:top w:val="single" w:color="000000" w:sz="4" w:space="0"/>
              <w:left w:val="single" w:color="000000" w:sz="4" w:space="0"/>
              <w:bottom w:val="single" w:color="000000" w:sz="4" w:space="0"/>
              <w:right w:val="single" w:color="000000" w:sz="4" w:space="0"/>
            </w:tcBorders>
            <w:vAlign w:val="center"/>
          </w:tcPr>
          <w:p>
            <w:pPr>
              <w:numPr>
                <w:ilvl w:val="0"/>
                <w:numId w:val="1"/>
              </w:numPr>
              <w:spacing w:line="360" w:lineRule="auto"/>
              <w:ind w:left="905" w:right="567" w:hanging="425"/>
              <w:rPr>
                <w:rFonts w:ascii="Calibri" w:hAnsi="Calibri" w:eastAsia="Calibri" w:cs="Times New Roman"/>
                <w:b/>
                <w:bCs/>
                <w:caps/>
                <w:u w:val="none"/>
                <w:lang w:eastAsia="en-IN"/>
              </w:rPr>
            </w:pPr>
          </w:p>
        </w:tc>
        <w:tc>
          <w:tcPr>
            <w:tcW w:w="5282"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rPr>
                <w:rFonts w:ascii="Calibri" w:hAnsi="Calibri" w:eastAsia="Calibri" w:cs="Times New Roman"/>
                <w:b/>
                <w:bCs/>
                <w:caps/>
                <w:u w:val="none"/>
                <w:lang w:eastAsia="en-IN"/>
              </w:rPr>
            </w:pPr>
            <w:r>
              <w:rPr>
                <w:rFonts w:ascii="Calibri" w:hAnsi="Calibri" w:eastAsia="Calibri" w:cs="Times New Roman"/>
                <w:b/>
                <w:bCs/>
                <w:caps/>
                <w:u w:val="none"/>
                <w:lang w:eastAsia="en-IN"/>
              </w:rPr>
              <w:t xml:space="preserve">SRS Document </w:t>
            </w:r>
          </w:p>
        </w:tc>
        <w:tc>
          <w:tcPr>
            <w:tcW w:w="289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0" w:right="567" w:firstLine="0"/>
              <w:jc w:val="center"/>
              <w:rPr>
                <w:rFonts w:ascii="Calibri" w:hAnsi="Calibri" w:eastAsia="Calibri" w:cs="Times New Roman"/>
                <w:b/>
                <w:bCs/>
                <w:caps/>
                <w:u w:val="none"/>
                <w:lang w:eastAsia="en-IN"/>
              </w:rPr>
            </w:pPr>
          </w:p>
        </w:tc>
      </w:tr>
    </w:tbl>
    <w:p>
      <w:pPr>
        <w:rPr>
          <w:b/>
          <w:bCs/>
          <w:caps/>
          <w:u w:val="none"/>
        </w:rPr>
      </w:pPr>
    </w:p>
    <w:p>
      <w:pPr>
        <w:spacing w:before="0" w:after="160" w:line="259" w:lineRule="auto"/>
        <w:rPr>
          <w:b/>
          <w:bCs/>
          <w:caps/>
          <w:u w:val="none"/>
        </w:rPr>
      </w:pPr>
      <w:r>
        <w:br w:type="page"/>
      </w:r>
    </w:p>
    <w:p>
      <w:pPr>
        <w:spacing w:line="360" w:lineRule="auto"/>
        <w:jc w:val="center"/>
        <w:rPr>
          <w:b/>
          <w:bCs/>
          <w:color w:val="FF0000"/>
          <w:sz w:val="40"/>
          <w:szCs w:val="40"/>
          <w:u w:val="none"/>
        </w:rPr>
      </w:pPr>
    </w:p>
    <w:p>
      <w:pPr>
        <w:spacing w:line="360" w:lineRule="auto"/>
        <w:jc w:val="center"/>
        <w:rPr>
          <w:b/>
          <w:bCs/>
          <w:color w:val="FF0000"/>
          <w:sz w:val="40"/>
          <w:szCs w:val="40"/>
          <w:u w:val="none"/>
        </w:rPr>
      </w:pPr>
      <w:r>
        <w:rPr>
          <w:b/>
          <w:bCs/>
          <w:color w:val="FF0000"/>
          <w:sz w:val="40"/>
          <w:szCs w:val="40"/>
          <w:u w:val="none"/>
        </w:rPr>
        <w:t>Problem Definition</w:t>
      </w:r>
    </w:p>
    <w:p>
      <w:pPr>
        <w:pStyle w:val="7"/>
        <w:jc w:val="both"/>
      </w:pPr>
      <w:r>
        <w:rPr>
          <w:rFonts w:eastAsia="Times New Roman" w:cs="Times New Roman"/>
          <w:b w:val="0"/>
          <w:bCs w:val="0"/>
          <w:color w:val="121212"/>
          <w:sz w:val="28"/>
          <w:szCs w:val="28"/>
          <w:u w:val="none"/>
          <w:lang w:val="en-US"/>
        </w:rPr>
        <w:t>Bankruptcy</w:t>
      </w:r>
      <w:r>
        <w:rPr>
          <w:b w:val="0"/>
          <w:bCs w:val="0"/>
          <w:color w:val="121212"/>
          <w:sz w:val="28"/>
          <w:szCs w:val="28"/>
          <w:u w:val="none"/>
        </w:rPr>
        <w:t xml:space="preserve"> is a state of financial distress in which a business or person is unable to pay their bills. It can lead to </w:t>
      </w:r>
      <w:r>
        <w:rPr>
          <w:rFonts w:eastAsia="Times New Roman" w:cs="Times New Roman"/>
          <w:b w:val="0"/>
          <w:bCs w:val="0"/>
          <w:color w:val="121212"/>
          <w:sz w:val="28"/>
          <w:szCs w:val="28"/>
          <w:u w:val="none"/>
          <w:lang w:val="en-US"/>
        </w:rPr>
        <w:t>Bankruptcy</w:t>
      </w:r>
      <w:r>
        <w:rPr>
          <w:b w:val="0"/>
          <w:bCs w:val="0"/>
          <w:color w:val="121212"/>
          <w:sz w:val="28"/>
          <w:szCs w:val="28"/>
          <w:u w:val="none"/>
        </w:rPr>
        <w:t xml:space="preserve"> proceedings, in which legal action will be taken against the insolvent person or entity, and asset may be liquidated to pay off outstanding debts. Business owners may contact creditors directly and restructure debts into more manageable installments. Creditors are typically amenable to this approach because they desire repayment, even if the repayment is on a delayed schedule.  </w:t>
      </w:r>
    </w:p>
    <w:p>
      <w:pPr>
        <w:pStyle w:val="7"/>
        <w:jc w:val="both"/>
        <w:rPr>
          <w:b w:val="0"/>
          <w:bCs w:val="0"/>
          <w:sz w:val="28"/>
          <w:szCs w:val="28"/>
          <w:u w:val="none"/>
        </w:rPr>
      </w:pPr>
    </w:p>
    <w:p>
      <w:pPr>
        <w:pStyle w:val="7"/>
        <w:jc w:val="both"/>
      </w:pPr>
      <w:r>
        <w:rPr>
          <w:b w:val="0"/>
          <w:bCs w:val="0"/>
          <w:color w:val="000000"/>
          <w:sz w:val="28"/>
          <w:szCs w:val="28"/>
          <w:u w:val="none"/>
        </w:rPr>
        <w:t xml:space="preserve">If a business owner plans on reconstructing the company’s debt, </w:t>
      </w:r>
      <w:r>
        <w:rPr>
          <w:b w:val="0"/>
          <w:bCs w:val="0"/>
          <w:color w:val="121212"/>
          <w:sz w:val="28"/>
          <w:szCs w:val="28"/>
          <w:u w:val="none"/>
        </w:rPr>
        <w:t xml:space="preserve">they assemble a realistic plan showing how they can reduce company overhead and continue carrying out business operations. The owner creates a proposal detailing how the debt may be restructured using cost reductions or other plans for support. The proposal shows creditors how the business may produce enough cash flow for profitable operations while paying its debts. </w:t>
      </w:r>
    </w:p>
    <w:p>
      <w:pPr>
        <w:pStyle w:val="7"/>
        <w:jc w:val="both"/>
        <w:rPr>
          <w:b w:val="0"/>
          <w:bCs w:val="0"/>
          <w:color w:val="121212"/>
          <w:sz w:val="28"/>
          <w:szCs w:val="28"/>
          <w:u w:val="none"/>
        </w:rPr>
      </w:pPr>
      <w:r>
        <w:rPr>
          <w:b w:val="0"/>
          <w:bCs w:val="0"/>
          <w:color w:val="121212"/>
          <w:sz w:val="28"/>
          <w:szCs w:val="28"/>
          <w:u w:val="none"/>
        </w:rPr>
        <w:t>The Supreme Court has consistently stated that the bankruptcy laws exist to help the individual get a fresh financial start. Bankruptcy can legally and permanently eliminate debts you cannot pay and restructure your finances for a fresh financial start. Call today and speak with an experienced bankruptcy attorney to learn how bankruptcy can help you.</w:t>
      </w:r>
    </w:p>
    <w:p>
      <w:pPr>
        <w:pStyle w:val="7"/>
        <w:jc w:val="both"/>
        <w:rPr>
          <w:b w:val="0"/>
          <w:bCs w:val="0"/>
          <w:color w:val="121212"/>
          <w:sz w:val="28"/>
          <w:szCs w:val="28"/>
          <w:u w:val="none"/>
        </w:rPr>
      </w:pPr>
      <w:bookmarkStart w:id="2" w:name="mntl-sc-block_1-0-15"/>
      <w:bookmarkEnd w:id="2"/>
      <w:r>
        <w:rPr>
          <w:b w:val="0"/>
          <w:bCs w:val="0"/>
          <w:color w:val="121212"/>
          <w:sz w:val="28"/>
          <w:szCs w:val="28"/>
          <w:u w:val="none"/>
        </w:rPr>
        <w:t xml:space="preserve">There are numerous factors that can contribute to a person's or company’s insolvency. A company’s hiring of inadequate accounting or human resources management may contribute to insolvency. For example, the accounting manager may improperly create and/or follow the company’s budget, resulting in overspending. Expenses add up quickly when too much money is flowing out and not enough is coming into the business. </w:t>
      </w:r>
    </w:p>
    <w:p>
      <w:pPr>
        <w:pStyle w:val="7"/>
        <w:spacing w:before="0" w:after="283"/>
        <w:jc w:val="both"/>
      </w:pPr>
      <w:bookmarkStart w:id="3" w:name="mntl-sc-block_1-0-17"/>
      <w:bookmarkEnd w:id="3"/>
      <w:r>
        <w:rPr>
          <w:b w:val="0"/>
          <w:bCs w:val="0"/>
          <w:sz w:val="28"/>
          <w:szCs w:val="28"/>
        </w:rPr>
        <w:t xml:space="preserve">Rising </w:t>
      </w:r>
      <w:r>
        <w:rPr>
          <w:b w:val="0"/>
          <w:bCs w:val="0"/>
          <w:sz w:val="28"/>
          <w:szCs w:val="28"/>
          <w:u w:val="none"/>
        </w:rPr>
        <w:t>vendor</w:t>
      </w:r>
      <w:r>
        <w:rPr>
          <w:b w:val="0"/>
          <w:bCs w:val="0"/>
          <w:sz w:val="28"/>
          <w:szCs w:val="28"/>
        </w:rPr>
        <w:t xml:space="preserve"> costs can also contribute to insolvency. When a business has to pay increased prices for goods and services, the company passes along the cost to the consumer. Rather than pay the increased cost, many consumers take their business elsewhere so they can pay less for a product or service. Losing clients results in losing income for paying the company’s creditors. </w:t>
      </w:r>
    </w:p>
    <w:p>
      <w:pPr>
        <w:pStyle w:val="7"/>
        <w:spacing w:before="0" w:after="283"/>
        <w:jc w:val="both"/>
        <w:rPr>
          <w:b w:val="0"/>
          <w:bCs w:val="0"/>
          <w:sz w:val="28"/>
          <w:szCs w:val="28"/>
        </w:rPr>
      </w:pPr>
      <w:bookmarkStart w:id="4" w:name="mntl-sc-block_1-0-19"/>
      <w:bookmarkEnd w:id="4"/>
      <w:r>
        <w:rPr>
          <w:b w:val="0"/>
          <w:bCs w:val="0"/>
          <w:sz w:val="28"/>
          <w:szCs w:val="28"/>
        </w:rPr>
        <w:t xml:space="preserve">Lawsuits from customers or business associates may lead a company to insolvency. The business may end up paying large amounts of money in damages and be unable to continue operations. When operations cease, so does the company’s income. Lack of income results in unpaid bills and creditors requesting money owed to them. </w:t>
      </w:r>
    </w:p>
    <w:p>
      <w:pPr>
        <w:pStyle w:val="7"/>
        <w:spacing w:before="0" w:after="283"/>
        <w:jc w:val="both"/>
        <w:rPr>
          <w:b w:val="0"/>
          <w:bCs w:val="0"/>
          <w:sz w:val="28"/>
          <w:szCs w:val="28"/>
        </w:rPr>
      </w:pPr>
      <w:bookmarkStart w:id="5" w:name="mntl-sc-block_1-0-21"/>
      <w:bookmarkEnd w:id="5"/>
      <w:r>
        <w:rPr>
          <w:b w:val="0"/>
          <w:bCs w:val="0"/>
          <w:sz w:val="28"/>
          <w:szCs w:val="28"/>
        </w:rPr>
        <w:t xml:space="preserve">Some companies become insolvent because their goods or services do not evolve to fit consumers’ changing needs. When consumers begin doing business with other companies offering larger selections of products and services, the company loses profits if it does not adapt to the marketplace. Expenses exceed revenues and bills remain unpaid. </w:t>
      </w:r>
    </w:p>
    <w:p>
      <w:pPr>
        <w:pStyle w:val="7"/>
        <w:jc w:val="both"/>
        <w:rPr>
          <w:b w:val="0"/>
          <w:bCs w:val="0"/>
          <w:color w:val="121212"/>
          <w:sz w:val="32"/>
          <w:szCs w:val="32"/>
          <w:u w:val="none"/>
        </w:rPr>
      </w:pPr>
    </w:p>
    <w:p>
      <w:pPr>
        <w:pStyle w:val="7"/>
        <w:jc w:val="both"/>
        <w:rPr>
          <w:b w:val="0"/>
          <w:bCs w:val="0"/>
          <w:color w:val="121212"/>
          <w:sz w:val="32"/>
          <w:szCs w:val="32"/>
          <w:u w:val="none"/>
        </w:rPr>
      </w:pPr>
    </w:p>
    <w:p>
      <w:pPr>
        <w:jc w:val="both"/>
        <w:rPr>
          <w:color w:val="000000"/>
          <w:sz w:val="28"/>
          <w:szCs w:val="28"/>
          <w:u w:val="none"/>
        </w:rPr>
      </w:pPr>
    </w:p>
    <w:p>
      <w:pPr>
        <w:jc w:val="both"/>
        <w:rPr>
          <w:color w:val="000000"/>
          <w:sz w:val="28"/>
          <w:szCs w:val="28"/>
          <w:u w:val="none"/>
        </w:rPr>
      </w:pPr>
      <w:r>
        <w:rPr>
          <w:color w:val="000000"/>
          <w:sz w:val="28"/>
          <w:szCs w:val="28"/>
          <w:u w:val="none"/>
        </w:rPr>
        <w:t xml:space="preserve">So our project is Based on analyzing the risk a bank consider to issue loan to the business or the person who has filled bankruptcy also help the business to understand the reason which lead to the company to file the bankruptcy. </w:t>
      </w:r>
      <w:r>
        <w:br w:type="page"/>
      </w:r>
    </w:p>
    <w:p>
      <w:pPr>
        <w:spacing w:line="360" w:lineRule="auto"/>
        <w:jc w:val="center"/>
        <w:rPr>
          <w:b/>
          <w:bCs/>
          <w:color w:val="FF0000"/>
          <w:sz w:val="40"/>
          <w:szCs w:val="40"/>
          <w:u w:val="none"/>
        </w:rPr>
      </w:pPr>
    </w:p>
    <w:p>
      <w:pPr>
        <w:spacing w:line="360" w:lineRule="auto"/>
        <w:jc w:val="center"/>
        <w:rPr>
          <w:b/>
          <w:bCs/>
          <w:color w:val="FF0000"/>
          <w:sz w:val="40"/>
          <w:szCs w:val="40"/>
          <w:u w:val="none"/>
        </w:rPr>
      </w:pPr>
      <w:r>
        <w:rPr>
          <w:b/>
          <w:bCs/>
          <w:color w:val="FF0000"/>
          <w:sz w:val="40"/>
          <w:szCs w:val="40"/>
          <w:u w:val="none"/>
        </w:rPr>
        <w:t>SRS (Software Requirements Specification) Document</w:t>
      </w:r>
    </w:p>
    <w:p>
      <w:pPr>
        <w:spacing w:line="360" w:lineRule="auto"/>
        <w:rPr>
          <w:color w:val="FF0000"/>
          <w:sz w:val="28"/>
          <w:szCs w:val="28"/>
          <w:u w:val="none"/>
        </w:rPr>
      </w:pPr>
    </w:p>
    <w:p>
      <w:pPr>
        <w:spacing w:line="360" w:lineRule="auto"/>
        <w:rPr>
          <w:b/>
          <w:bCs/>
          <w:color w:val="4472C4"/>
          <w:sz w:val="36"/>
          <w:szCs w:val="36"/>
          <w:u w:val="none"/>
        </w:rPr>
      </w:pPr>
      <w:r>
        <w:rPr>
          <w:b/>
          <w:bCs/>
          <w:color w:val="4472C4"/>
          <w:sz w:val="36"/>
          <w:szCs w:val="36"/>
          <w:u w:val="none"/>
        </w:rPr>
        <w:t>Table of Contents</w:t>
      </w:r>
    </w:p>
    <w:p>
      <w:pPr>
        <w:pStyle w:val="18"/>
        <w:numPr>
          <w:ilvl w:val="0"/>
          <w:numId w:val="2"/>
        </w:numPr>
        <w:spacing w:line="360" w:lineRule="auto"/>
        <w:rPr>
          <w:b/>
          <w:bCs/>
          <w:color w:val="000000"/>
          <w:sz w:val="32"/>
          <w:szCs w:val="32"/>
          <w:u w:val="none"/>
        </w:rPr>
      </w:pPr>
      <w:r>
        <w:rPr>
          <w:b/>
          <w:bCs/>
          <w:color w:val="000000"/>
          <w:sz w:val="32"/>
          <w:szCs w:val="32"/>
          <w:u w:val="none"/>
        </w:rPr>
        <w:t>Introduction……………………………………………………………</w:t>
      </w:r>
      <w:r>
        <w:rPr>
          <w:rFonts w:hint="default"/>
          <w:b/>
          <w:bCs/>
          <w:color w:val="000000"/>
          <w:sz w:val="32"/>
          <w:szCs w:val="32"/>
          <w:u w:val="none"/>
          <w:lang w:val="en-IN"/>
        </w:rPr>
        <w:t>………</w:t>
      </w:r>
    </w:p>
    <w:p>
      <w:pPr>
        <w:pStyle w:val="18"/>
        <w:numPr>
          <w:ilvl w:val="1"/>
          <w:numId w:val="2"/>
        </w:numPr>
        <w:spacing w:line="360" w:lineRule="auto"/>
        <w:rPr>
          <w:b/>
          <w:bCs/>
          <w:color w:val="000000"/>
          <w:sz w:val="28"/>
          <w:szCs w:val="28"/>
          <w:u w:val="none"/>
        </w:rPr>
      </w:pPr>
      <w:r>
        <w:rPr>
          <w:b/>
          <w:bCs/>
          <w:color w:val="000000"/>
          <w:sz w:val="28"/>
          <w:szCs w:val="28"/>
          <w:u w:val="none"/>
        </w:rPr>
        <w:t>Purpose………………………………………………………………………</w:t>
      </w:r>
      <w:r>
        <w:rPr>
          <w:rFonts w:hint="default"/>
          <w:b/>
          <w:bCs/>
          <w:color w:val="000000"/>
          <w:sz w:val="28"/>
          <w:szCs w:val="28"/>
          <w:u w:val="none"/>
          <w:lang w:val="en-IN"/>
        </w:rPr>
        <w:t>………..</w:t>
      </w:r>
    </w:p>
    <w:p>
      <w:pPr>
        <w:pStyle w:val="18"/>
        <w:numPr>
          <w:ilvl w:val="1"/>
          <w:numId w:val="2"/>
        </w:numPr>
        <w:spacing w:line="360" w:lineRule="auto"/>
        <w:rPr>
          <w:b/>
          <w:bCs/>
          <w:color w:val="000000"/>
          <w:sz w:val="28"/>
          <w:szCs w:val="28"/>
          <w:u w:val="none"/>
        </w:rPr>
      </w:pPr>
      <w:r>
        <w:rPr>
          <w:b/>
          <w:bCs/>
          <w:color w:val="000000"/>
          <w:sz w:val="28"/>
          <w:szCs w:val="28"/>
          <w:u w:val="none"/>
        </w:rPr>
        <w:t>Scope…………………………………………………………………………</w:t>
      </w:r>
      <w:r>
        <w:rPr>
          <w:rFonts w:hint="default"/>
          <w:b/>
          <w:bCs/>
          <w:color w:val="000000"/>
          <w:sz w:val="28"/>
          <w:szCs w:val="28"/>
          <w:u w:val="none"/>
          <w:lang w:val="en-IN"/>
        </w:rPr>
        <w:t>………..</w:t>
      </w:r>
    </w:p>
    <w:p>
      <w:pPr>
        <w:numPr>
          <w:ilvl w:val="1"/>
          <w:numId w:val="2"/>
        </w:numPr>
        <w:spacing w:before="0" w:after="160" w:line="360" w:lineRule="auto"/>
        <w:rPr>
          <w:b/>
          <w:bCs/>
          <w:color w:val="000000"/>
          <w:sz w:val="28"/>
          <w:szCs w:val="28"/>
          <w:u w:val="none"/>
        </w:rPr>
      </w:pPr>
      <w:r>
        <w:rPr>
          <w:b/>
          <w:bCs/>
          <w:color w:val="000000"/>
          <w:sz w:val="28"/>
          <w:szCs w:val="28"/>
          <w:u w:val="none"/>
        </w:rPr>
        <w:t>Intended Audience……………………………………………………………</w:t>
      </w:r>
      <w:r>
        <w:rPr>
          <w:rFonts w:hint="default"/>
          <w:b/>
          <w:bCs/>
          <w:color w:val="000000"/>
          <w:sz w:val="28"/>
          <w:szCs w:val="28"/>
          <w:u w:val="none"/>
          <w:lang w:val="en-IN"/>
        </w:rPr>
        <w:t>………</w:t>
      </w:r>
    </w:p>
    <w:p>
      <w:pPr>
        <w:numPr>
          <w:ilvl w:val="1"/>
          <w:numId w:val="2"/>
        </w:numPr>
        <w:spacing w:before="0" w:after="160" w:line="360" w:lineRule="auto"/>
        <w:rPr>
          <w:b/>
          <w:bCs/>
          <w:color w:val="000000"/>
          <w:sz w:val="28"/>
          <w:szCs w:val="28"/>
          <w:u w:val="none"/>
        </w:rPr>
      </w:pPr>
      <w:r>
        <w:rPr>
          <w:b/>
          <w:bCs/>
          <w:color w:val="000000"/>
          <w:sz w:val="28"/>
          <w:szCs w:val="28"/>
          <w:u w:val="none"/>
        </w:rPr>
        <w:t>Definitions, Acronyms and Abbreviations……………………………….…</w:t>
      </w:r>
      <w:r>
        <w:rPr>
          <w:rFonts w:hint="default"/>
          <w:b/>
          <w:bCs/>
          <w:color w:val="000000"/>
          <w:sz w:val="28"/>
          <w:szCs w:val="28"/>
          <w:u w:val="none"/>
          <w:lang w:val="en-IN"/>
        </w:rPr>
        <w:t>………</w:t>
      </w:r>
    </w:p>
    <w:p>
      <w:pPr>
        <w:pStyle w:val="18"/>
        <w:numPr>
          <w:ilvl w:val="1"/>
          <w:numId w:val="2"/>
        </w:numPr>
        <w:spacing w:line="360" w:lineRule="auto"/>
        <w:rPr>
          <w:b/>
          <w:bCs/>
          <w:color w:val="000000"/>
          <w:sz w:val="28"/>
          <w:szCs w:val="28"/>
          <w:u w:val="none"/>
        </w:rPr>
      </w:pPr>
      <w:r>
        <w:rPr>
          <w:b/>
          <w:bCs/>
          <w:color w:val="000000"/>
          <w:sz w:val="28"/>
          <w:szCs w:val="28"/>
          <w:u w:val="none"/>
        </w:rPr>
        <w:t>References……………………………………………………………………</w:t>
      </w:r>
      <w:r>
        <w:rPr>
          <w:rFonts w:hint="default"/>
          <w:b/>
          <w:bCs/>
          <w:color w:val="000000"/>
          <w:sz w:val="28"/>
          <w:szCs w:val="28"/>
          <w:u w:val="none"/>
          <w:lang w:val="en-IN"/>
        </w:rPr>
        <w:t>……….</w:t>
      </w:r>
    </w:p>
    <w:p>
      <w:pPr>
        <w:pStyle w:val="18"/>
        <w:numPr>
          <w:ilvl w:val="1"/>
          <w:numId w:val="2"/>
        </w:numPr>
        <w:spacing w:line="360" w:lineRule="auto"/>
        <w:rPr>
          <w:b/>
          <w:bCs/>
          <w:color w:val="000000"/>
          <w:sz w:val="28"/>
          <w:szCs w:val="28"/>
          <w:u w:val="none"/>
        </w:rPr>
      </w:pPr>
      <w:r>
        <w:rPr>
          <w:b/>
          <w:bCs/>
          <w:color w:val="000000"/>
          <w:sz w:val="28"/>
          <w:szCs w:val="28"/>
          <w:u w:val="none"/>
        </w:rPr>
        <w:t>Document Conventions ………………………………………………………</w:t>
      </w:r>
      <w:r>
        <w:rPr>
          <w:rFonts w:hint="default"/>
          <w:b/>
          <w:bCs/>
          <w:color w:val="000000"/>
          <w:sz w:val="28"/>
          <w:szCs w:val="28"/>
          <w:u w:val="none"/>
          <w:lang w:val="en-IN"/>
        </w:rPr>
        <w:t>………</w:t>
      </w:r>
    </w:p>
    <w:p>
      <w:pPr>
        <w:pStyle w:val="18"/>
        <w:numPr>
          <w:ilvl w:val="1"/>
          <w:numId w:val="2"/>
        </w:numPr>
        <w:spacing w:line="360" w:lineRule="auto"/>
        <w:rPr>
          <w:b/>
          <w:bCs/>
          <w:color w:val="000000"/>
          <w:sz w:val="28"/>
          <w:szCs w:val="28"/>
          <w:u w:val="none"/>
        </w:rPr>
      </w:pPr>
      <w:r>
        <w:rPr>
          <w:b/>
          <w:bCs/>
          <w:color w:val="000000"/>
          <w:sz w:val="28"/>
          <w:szCs w:val="28"/>
          <w:u w:val="none"/>
        </w:rPr>
        <w:t>Overview………………………………………………………………………</w:t>
      </w:r>
      <w:r>
        <w:rPr>
          <w:rFonts w:hint="default"/>
          <w:b/>
          <w:bCs/>
          <w:color w:val="000000"/>
          <w:sz w:val="28"/>
          <w:szCs w:val="28"/>
          <w:u w:val="none"/>
          <w:lang w:val="en-IN"/>
        </w:rPr>
        <w:t>……….</w:t>
      </w:r>
    </w:p>
    <w:p>
      <w:pPr>
        <w:pStyle w:val="18"/>
        <w:numPr>
          <w:ilvl w:val="0"/>
          <w:numId w:val="2"/>
        </w:numPr>
        <w:spacing w:line="360" w:lineRule="auto"/>
        <w:rPr>
          <w:b/>
          <w:bCs/>
          <w:color w:val="000000"/>
          <w:sz w:val="32"/>
          <w:szCs w:val="32"/>
          <w:u w:val="none"/>
        </w:rPr>
      </w:pPr>
      <w:r>
        <w:rPr>
          <w:b/>
          <w:bCs/>
          <w:color w:val="000000"/>
          <w:sz w:val="32"/>
          <w:szCs w:val="32"/>
          <w:u w:val="none"/>
        </w:rPr>
        <w:t>Overall Description.……………………………………………………</w:t>
      </w:r>
      <w:r>
        <w:rPr>
          <w:rFonts w:hint="default"/>
          <w:b/>
          <w:bCs/>
          <w:color w:val="000000"/>
          <w:sz w:val="32"/>
          <w:szCs w:val="32"/>
          <w:u w:val="none"/>
          <w:lang w:val="en-IN"/>
        </w:rPr>
        <w:t>………</w:t>
      </w:r>
    </w:p>
    <w:p>
      <w:pPr>
        <w:pStyle w:val="18"/>
        <w:spacing w:line="360" w:lineRule="auto"/>
        <w:rPr>
          <w:rFonts w:hint="default"/>
          <w:b/>
          <w:bCs/>
          <w:color w:val="000000"/>
          <w:sz w:val="28"/>
          <w:szCs w:val="28"/>
          <w:u w:val="none"/>
          <w:lang w:val="en-IN"/>
        </w:rPr>
      </w:pPr>
      <w:r>
        <w:rPr>
          <w:b/>
          <w:bCs/>
          <w:color w:val="000000"/>
          <w:sz w:val="28"/>
          <w:szCs w:val="28"/>
          <w:u w:val="none"/>
        </w:rPr>
        <w:t>2.1 Product Perspective…………………………………………………………</w:t>
      </w:r>
      <w:r>
        <w:rPr>
          <w:rFonts w:hint="default"/>
          <w:b/>
          <w:bCs/>
          <w:color w:val="000000"/>
          <w:sz w:val="28"/>
          <w:szCs w:val="28"/>
          <w:u w:val="none"/>
          <w:lang w:val="en-IN"/>
        </w:rPr>
        <w:t>…………</w:t>
      </w:r>
    </w:p>
    <w:p>
      <w:pPr>
        <w:pStyle w:val="18"/>
        <w:spacing w:line="360" w:lineRule="auto"/>
        <w:ind w:left="720" w:right="0" w:firstLine="720"/>
        <w:rPr>
          <w:rFonts w:hint="default"/>
          <w:b/>
          <w:bCs/>
          <w:color w:val="000000"/>
          <w:sz w:val="28"/>
          <w:szCs w:val="28"/>
          <w:u w:val="none"/>
          <w:lang w:val="en-IN"/>
        </w:rPr>
      </w:pPr>
      <w:r>
        <w:rPr>
          <w:b/>
          <w:bCs/>
          <w:color w:val="000000"/>
          <w:sz w:val="28"/>
          <w:szCs w:val="28"/>
          <w:u w:val="none"/>
        </w:rPr>
        <w:t>2.1.1 System Interface……………………………………………………</w:t>
      </w:r>
      <w:r>
        <w:rPr>
          <w:rFonts w:hint="default"/>
          <w:b/>
          <w:bCs/>
          <w:color w:val="000000"/>
          <w:sz w:val="28"/>
          <w:szCs w:val="28"/>
          <w:u w:val="none"/>
          <w:lang w:val="en-IN"/>
        </w:rPr>
        <w:t>…………</w:t>
      </w:r>
    </w:p>
    <w:p>
      <w:pPr>
        <w:pStyle w:val="18"/>
        <w:spacing w:line="360" w:lineRule="auto"/>
        <w:rPr>
          <w:rFonts w:hint="default"/>
          <w:b/>
          <w:bCs/>
          <w:color w:val="000000"/>
          <w:sz w:val="28"/>
          <w:szCs w:val="28"/>
          <w:u w:val="none"/>
          <w:lang w:val="en-IN"/>
        </w:rPr>
      </w:pPr>
      <w:r>
        <w:rPr>
          <w:b/>
          <w:bCs/>
          <w:color w:val="000000"/>
          <w:sz w:val="28"/>
          <w:szCs w:val="28"/>
          <w:u w:val="none"/>
        </w:rPr>
        <w:tab/>
      </w:r>
      <w:r>
        <w:rPr>
          <w:b/>
          <w:bCs/>
          <w:color w:val="000000"/>
          <w:sz w:val="28"/>
          <w:szCs w:val="28"/>
          <w:u w:val="none"/>
        </w:rPr>
        <w:t>2.1.2 User Interface………………………………………………………</w:t>
      </w:r>
      <w:r>
        <w:rPr>
          <w:rFonts w:hint="default"/>
          <w:b/>
          <w:bCs/>
          <w:color w:val="000000"/>
          <w:sz w:val="28"/>
          <w:szCs w:val="28"/>
          <w:u w:val="none"/>
          <w:lang w:val="en-IN"/>
        </w:rPr>
        <w:t>…………</w:t>
      </w:r>
    </w:p>
    <w:p>
      <w:pPr>
        <w:pStyle w:val="18"/>
        <w:spacing w:line="360" w:lineRule="auto"/>
        <w:rPr>
          <w:rFonts w:hint="default"/>
          <w:b/>
          <w:bCs/>
          <w:color w:val="000000"/>
          <w:sz w:val="28"/>
          <w:szCs w:val="28"/>
          <w:u w:val="none"/>
          <w:lang w:val="en-IN"/>
        </w:rPr>
      </w:pPr>
      <w:r>
        <w:rPr>
          <w:b/>
          <w:bCs/>
          <w:color w:val="000000"/>
          <w:sz w:val="28"/>
          <w:szCs w:val="28"/>
          <w:u w:val="none"/>
        </w:rPr>
        <w:tab/>
      </w:r>
      <w:r>
        <w:rPr>
          <w:b/>
          <w:bCs/>
          <w:color w:val="000000"/>
          <w:sz w:val="28"/>
          <w:szCs w:val="28"/>
          <w:u w:val="none"/>
        </w:rPr>
        <w:t>2.1.3 Hardware Interface…………………………………………………</w:t>
      </w:r>
      <w:r>
        <w:rPr>
          <w:rFonts w:hint="default"/>
          <w:b/>
          <w:bCs/>
          <w:color w:val="000000"/>
          <w:sz w:val="28"/>
          <w:szCs w:val="28"/>
          <w:u w:val="none"/>
          <w:lang w:val="en-IN"/>
        </w:rPr>
        <w:t>………..</w:t>
      </w:r>
    </w:p>
    <w:p>
      <w:pPr>
        <w:pStyle w:val="18"/>
        <w:spacing w:line="360" w:lineRule="auto"/>
        <w:rPr>
          <w:rFonts w:hint="default"/>
          <w:b/>
          <w:bCs/>
          <w:color w:val="000000"/>
          <w:sz w:val="28"/>
          <w:szCs w:val="28"/>
          <w:u w:val="none"/>
          <w:lang w:val="en-IN"/>
        </w:rPr>
      </w:pPr>
      <w:r>
        <w:rPr>
          <w:b/>
          <w:bCs/>
          <w:color w:val="000000"/>
          <w:sz w:val="28"/>
          <w:szCs w:val="28"/>
          <w:u w:val="none"/>
        </w:rPr>
        <w:tab/>
      </w:r>
      <w:r>
        <w:rPr>
          <w:b/>
          <w:bCs/>
          <w:color w:val="000000"/>
          <w:sz w:val="28"/>
          <w:szCs w:val="28"/>
          <w:u w:val="none"/>
        </w:rPr>
        <w:t>2.1.4 Software Interface…………………………………………………</w:t>
      </w:r>
      <w:r>
        <w:rPr>
          <w:rFonts w:hint="default"/>
          <w:b/>
          <w:bCs/>
          <w:color w:val="000000"/>
          <w:sz w:val="28"/>
          <w:szCs w:val="28"/>
          <w:u w:val="none"/>
          <w:lang w:val="en-IN"/>
        </w:rPr>
        <w:t>………….</w:t>
      </w:r>
    </w:p>
    <w:p>
      <w:pPr>
        <w:pStyle w:val="18"/>
        <w:spacing w:line="360" w:lineRule="auto"/>
        <w:ind w:left="0" w:leftChars="0" w:firstLine="320" w:firstLineChars="100"/>
        <w:rPr>
          <w:rFonts w:hint="default"/>
          <w:b/>
          <w:bCs/>
          <w:color w:val="auto"/>
          <w:sz w:val="32"/>
          <w:szCs w:val="32"/>
          <w:u w:val="none"/>
          <w:lang w:val="en-IN"/>
        </w:rPr>
      </w:pPr>
      <w:r>
        <w:rPr>
          <w:rFonts w:hint="default"/>
          <w:b/>
          <w:bCs/>
          <w:color w:val="000000"/>
          <w:sz w:val="32"/>
          <w:szCs w:val="32"/>
          <w:u w:val="none"/>
          <w:lang w:val="en-IN"/>
        </w:rPr>
        <w:t xml:space="preserve">3 </w:t>
      </w:r>
      <w:r>
        <w:rPr>
          <w:rFonts w:hint="default"/>
          <w:b/>
          <w:bCs/>
          <w:color w:val="auto"/>
          <w:sz w:val="32"/>
          <w:szCs w:val="32"/>
          <w:u w:val="none"/>
          <w:lang w:val="en-IN"/>
        </w:rPr>
        <w:t>System Design</w:t>
      </w:r>
    </w:p>
    <w:p>
      <w:pPr>
        <w:pStyle w:val="18"/>
        <w:spacing w:line="360" w:lineRule="auto"/>
        <w:ind w:left="0" w:leftChars="0" w:firstLine="280" w:firstLineChars="100"/>
        <w:rPr>
          <w:rFonts w:hint="default"/>
          <w:b/>
          <w:bCs/>
          <w:color w:val="auto"/>
          <w:sz w:val="28"/>
          <w:szCs w:val="28"/>
          <w:u w:val="none"/>
          <w:lang w:val="en-IN"/>
        </w:rPr>
      </w:pPr>
      <w:r>
        <w:rPr>
          <w:rFonts w:hint="default"/>
          <w:b/>
          <w:bCs/>
          <w:color w:val="auto"/>
          <w:sz w:val="28"/>
          <w:szCs w:val="28"/>
          <w:u w:val="none"/>
          <w:lang w:val="en-IN"/>
        </w:rPr>
        <w:tab/>
      </w:r>
      <w:r>
        <w:rPr>
          <w:rFonts w:hint="default"/>
          <w:b/>
          <w:bCs/>
          <w:color w:val="auto"/>
          <w:sz w:val="28"/>
          <w:szCs w:val="28"/>
          <w:u w:val="none"/>
          <w:lang w:val="en-IN"/>
        </w:rPr>
        <w:t xml:space="preserve">3.1 </w:t>
      </w:r>
      <w:r>
        <w:rPr>
          <w:rFonts w:hint="default"/>
          <w:b/>
          <w:bCs/>
          <w:sz w:val="28"/>
          <w:szCs w:val="28"/>
          <w:lang w:val="en-IN"/>
        </w:rPr>
        <w:t>A</w:t>
      </w:r>
      <w:r>
        <w:rPr>
          <w:b/>
          <w:bCs/>
          <w:sz w:val="28"/>
          <w:szCs w:val="28"/>
        </w:rPr>
        <w:t>rchitectural</w:t>
      </w:r>
      <w:r>
        <w:rPr>
          <w:b/>
          <w:bCs/>
          <w:spacing w:val="-3"/>
          <w:sz w:val="28"/>
          <w:szCs w:val="28"/>
        </w:rPr>
        <w:t xml:space="preserve"> </w:t>
      </w:r>
      <w:r>
        <w:rPr>
          <w:b/>
          <w:bCs/>
          <w:sz w:val="28"/>
          <w:szCs w:val="28"/>
        </w:rPr>
        <w:t>Design</w:t>
      </w:r>
      <w:r>
        <w:rPr>
          <w:rFonts w:hint="default"/>
          <w:b/>
          <w:bCs/>
          <w:sz w:val="28"/>
          <w:szCs w:val="28"/>
          <w:lang w:val="en-IN"/>
        </w:rPr>
        <w:t xml:space="preserve"> …………………………………………………………………</w:t>
      </w:r>
    </w:p>
    <w:p>
      <w:pPr>
        <w:spacing w:line="360" w:lineRule="auto"/>
        <w:ind w:firstLine="720" w:firstLineChars="0"/>
        <w:jc w:val="both"/>
        <w:rPr>
          <w:rFonts w:hint="default"/>
          <w:b/>
          <w:bCs/>
          <w:color w:val="auto"/>
          <w:sz w:val="28"/>
          <w:szCs w:val="28"/>
          <w:u w:val="none"/>
          <w:lang w:val="en-IN"/>
        </w:rPr>
      </w:pPr>
      <w:r>
        <w:rPr>
          <w:rFonts w:hint="default"/>
          <w:b/>
          <w:bCs/>
          <w:sz w:val="28"/>
          <w:szCs w:val="28"/>
          <w:lang w:val="en-IN"/>
        </w:rPr>
        <w:t>3.2Activity Diagram………………………………………………………………………</w:t>
      </w:r>
    </w:p>
    <w:p>
      <w:pPr>
        <w:numPr>
          <w:ilvl w:val="0"/>
          <w:numId w:val="0"/>
        </w:numPr>
        <w:spacing w:line="360" w:lineRule="auto"/>
        <w:ind w:firstLine="720" w:firstLineChars="0"/>
        <w:jc w:val="both"/>
        <w:rPr>
          <w:rFonts w:hint="default"/>
          <w:b/>
          <w:bCs/>
          <w:sz w:val="28"/>
          <w:szCs w:val="28"/>
          <w:lang w:val="en-IN"/>
        </w:rPr>
      </w:pPr>
      <w:r>
        <w:rPr>
          <w:rFonts w:hint="default"/>
          <w:b/>
          <w:bCs/>
          <w:sz w:val="28"/>
          <w:szCs w:val="28"/>
          <w:lang w:val="en-IN"/>
        </w:rPr>
        <w:t>3.3 DFD level 0……………………………………………………………………………</w:t>
      </w:r>
    </w:p>
    <w:p>
      <w:pPr>
        <w:numPr>
          <w:ilvl w:val="0"/>
          <w:numId w:val="0"/>
        </w:numPr>
        <w:spacing w:line="360" w:lineRule="auto"/>
        <w:ind w:left="720" w:leftChars="0"/>
        <w:jc w:val="both"/>
        <w:rPr>
          <w:rFonts w:hint="default"/>
          <w:b/>
          <w:bCs/>
          <w:sz w:val="28"/>
          <w:szCs w:val="28"/>
          <w:lang w:val="en-IN"/>
        </w:rPr>
      </w:pPr>
      <w:r>
        <w:rPr>
          <w:rFonts w:hint="default"/>
          <w:b/>
          <w:bCs/>
          <w:sz w:val="28"/>
          <w:szCs w:val="28"/>
          <w:lang w:val="en-IN"/>
        </w:rPr>
        <w:t>3.4 Class Diagram…………………………………………………………………………</w:t>
      </w:r>
    </w:p>
    <w:p>
      <w:pPr>
        <w:numPr>
          <w:ilvl w:val="0"/>
          <w:numId w:val="0"/>
        </w:numPr>
        <w:spacing w:line="360" w:lineRule="auto"/>
        <w:ind w:firstLine="720" w:firstLineChars="0"/>
        <w:jc w:val="both"/>
        <w:rPr>
          <w:rFonts w:hint="default"/>
          <w:b/>
          <w:bCs/>
          <w:sz w:val="28"/>
          <w:szCs w:val="28"/>
          <w:lang w:val="en-IN"/>
        </w:rPr>
      </w:pPr>
      <w:r>
        <w:rPr>
          <w:rFonts w:hint="default"/>
          <w:b/>
          <w:bCs/>
          <w:sz w:val="28"/>
          <w:szCs w:val="28"/>
          <w:lang w:val="en-IN"/>
        </w:rPr>
        <w:t>3.5 Sequence Diagram……………………………………………………………………..</w:t>
      </w:r>
    </w:p>
    <w:p>
      <w:pPr>
        <w:pStyle w:val="2"/>
        <w:numPr>
          <w:ilvl w:val="0"/>
          <w:numId w:val="0"/>
        </w:numPr>
        <w:tabs>
          <w:tab w:val="left" w:pos="609"/>
        </w:tabs>
        <w:spacing w:before="70" w:after="0" w:line="240" w:lineRule="auto"/>
        <w:ind w:right="0" w:rightChars="0" w:firstLine="474" w:firstLineChars="150"/>
        <w:jc w:val="left"/>
        <w:rPr>
          <w:spacing w:val="-1"/>
          <w:sz w:val="32"/>
          <w:szCs w:val="32"/>
        </w:rPr>
      </w:pPr>
      <w:r>
        <w:rPr>
          <w:rFonts w:hint="default"/>
          <w:spacing w:val="-2"/>
          <w:sz w:val="32"/>
          <w:szCs w:val="32"/>
          <w:lang w:val="en-IN"/>
        </w:rPr>
        <w:t xml:space="preserve">4 </w:t>
      </w:r>
      <w:r>
        <w:rPr>
          <w:spacing w:val="-2"/>
          <w:sz w:val="32"/>
          <w:szCs w:val="32"/>
        </w:rPr>
        <w:t>Software</w:t>
      </w:r>
      <w:r>
        <w:rPr>
          <w:spacing w:val="-22"/>
          <w:sz w:val="32"/>
          <w:szCs w:val="32"/>
        </w:rPr>
        <w:t xml:space="preserve"> </w:t>
      </w:r>
      <w:r>
        <w:rPr>
          <w:spacing w:val="-1"/>
          <w:sz w:val="32"/>
          <w:szCs w:val="32"/>
        </w:rPr>
        <w:t>Testing</w:t>
      </w:r>
    </w:p>
    <w:p>
      <w:pPr>
        <w:pStyle w:val="4"/>
        <w:numPr>
          <w:ilvl w:val="0"/>
          <w:numId w:val="0"/>
        </w:numPr>
        <w:tabs>
          <w:tab w:val="left" w:pos="1409"/>
        </w:tabs>
        <w:spacing w:before="0" w:after="0" w:line="240" w:lineRule="auto"/>
        <w:ind w:right="0" w:rightChars="0" w:firstLine="695" w:firstLineChars="250"/>
        <w:jc w:val="both"/>
        <w:rPr>
          <w:rFonts w:hint="default"/>
          <w:spacing w:val="-1"/>
          <w:sz w:val="28"/>
          <w:szCs w:val="28"/>
          <w:lang w:val="en-IN"/>
        </w:rPr>
      </w:pPr>
      <w:r>
        <w:rPr>
          <w:rFonts w:hint="default"/>
          <w:spacing w:val="-1"/>
          <w:sz w:val="28"/>
          <w:szCs w:val="28"/>
          <w:lang w:val="en-IN"/>
        </w:rPr>
        <w:t>4.1</w:t>
      </w:r>
      <w:r>
        <w:rPr>
          <w:spacing w:val="-1"/>
          <w:sz w:val="28"/>
          <w:szCs w:val="28"/>
        </w:rPr>
        <w:t>Unit</w:t>
      </w:r>
      <w:r>
        <w:rPr>
          <w:spacing w:val="-18"/>
          <w:sz w:val="28"/>
          <w:szCs w:val="28"/>
        </w:rPr>
        <w:t xml:space="preserve"> </w:t>
      </w:r>
      <w:r>
        <w:rPr>
          <w:spacing w:val="-1"/>
          <w:sz w:val="28"/>
          <w:szCs w:val="28"/>
        </w:rPr>
        <w:t>Testing</w:t>
      </w:r>
      <w:r>
        <w:rPr>
          <w:rFonts w:hint="default"/>
          <w:spacing w:val="-1"/>
          <w:sz w:val="28"/>
          <w:szCs w:val="28"/>
          <w:lang w:val="en-IN"/>
        </w:rPr>
        <w:t>………………………………………………………………………………</w:t>
      </w:r>
    </w:p>
    <w:p>
      <w:pPr>
        <w:rPr>
          <w:rFonts w:hint="default"/>
          <w:lang w:val="en-IN"/>
        </w:rPr>
      </w:pPr>
    </w:p>
    <w:p>
      <w:pPr>
        <w:pStyle w:val="4"/>
        <w:ind w:left="0" w:leftChars="0" w:firstLine="0" w:firstLineChars="0"/>
        <w:jc w:val="both"/>
        <w:rPr>
          <w:rFonts w:hint="default"/>
          <w:sz w:val="28"/>
          <w:szCs w:val="28"/>
          <w:lang w:val="en-IN"/>
        </w:rPr>
      </w:pPr>
      <w:r>
        <w:rPr>
          <w:rFonts w:hint="default"/>
          <w:spacing w:val="-1"/>
          <w:sz w:val="28"/>
          <w:szCs w:val="28"/>
          <w:lang w:val="en-IN"/>
        </w:rPr>
        <w:tab/>
      </w:r>
      <w:r>
        <w:rPr>
          <w:rFonts w:hint="default"/>
          <w:sz w:val="28"/>
          <w:szCs w:val="28"/>
          <w:lang w:val="en-IN"/>
        </w:rPr>
        <w:t>4</w:t>
      </w:r>
      <w:r>
        <w:rPr>
          <w:sz w:val="28"/>
          <w:szCs w:val="28"/>
        </w:rPr>
        <w:t>.</w:t>
      </w:r>
      <w:r>
        <w:rPr>
          <w:rFonts w:hint="default"/>
          <w:sz w:val="28"/>
          <w:szCs w:val="28"/>
          <w:lang w:val="en-IN"/>
        </w:rPr>
        <w:t>2</w:t>
      </w:r>
      <w:r>
        <w:rPr>
          <w:spacing w:val="-16"/>
          <w:sz w:val="28"/>
          <w:szCs w:val="28"/>
        </w:rPr>
        <w:t xml:space="preserve"> </w:t>
      </w:r>
      <w:r>
        <w:rPr>
          <w:sz w:val="28"/>
          <w:szCs w:val="28"/>
        </w:rPr>
        <w:t>Integration</w:t>
      </w:r>
      <w:r>
        <w:rPr>
          <w:spacing w:val="-19"/>
          <w:sz w:val="28"/>
          <w:szCs w:val="28"/>
        </w:rPr>
        <w:t xml:space="preserve"> </w:t>
      </w:r>
      <w:r>
        <w:rPr>
          <w:sz w:val="28"/>
          <w:szCs w:val="28"/>
        </w:rPr>
        <w:t>Testing</w:t>
      </w:r>
      <w:r>
        <w:rPr>
          <w:rFonts w:hint="default"/>
          <w:sz w:val="28"/>
          <w:szCs w:val="28"/>
          <w:lang w:val="en-IN"/>
        </w:rPr>
        <w:t>……………………………………………………………………..</w:t>
      </w:r>
    </w:p>
    <w:p>
      <w:pPr>
        <w:rPr>
          <w:rFonts w:hint="default"/>
          <w:lang w:val="en-IN"/>
        </w:rPr>
      </w:pPr>
      <w:r>
        <w:rPr>
          <w:rFonts w:hint="default"/>
          <w:lang w:val="en-IN"/>
        </w:rPr>
        <w:tab/>
      </w:r>
    </w:p>
    <w:p>
      <w:pPr>
        <w:rPr>
          <w:rFonts w:hint="default"/>
          <w:lang w:val="en-IN"/>
        </w:rPr>
      </w:pPr>
    </w:p>
    <w:p>
      <w:pPr>
        <w:rPr>
          <w:rFonts w:hint="default"/>
          <w:lang w:val="en-IN"/>
        </w:rPr>
      </w:pPr>
      <w:r>
        <w:rPr>
          <w:rFonts w:hint="default"/>
          <w:spacing w:val="-1"/>
          <w:lang w:val="en-IN"/>
        </w:rPr>
        <w:tab/>
      </w:r>
    </w:p>
    <w:p/>
    <w:p>
      <w:pPr>
        <w:rPr>
          <w:b/>
          <w:bCs/>
          <w:color w:val="FF0000"/>
          <w:sz w:val="36"/>
          <w:szCs w:val="36"/>
          <w:u w:val="none"/>
        </w:rPr>
      </w:pPr>
    </w:p>
    <w:p>
      <w:pPr>
        <w:rPr>
          <w:b/>
          <w:bCs/>
          <w:color w:val="FF0000"/>
          <w:sz w:val="36"/>
          <w:szCs w:val="36"/>
          <w:u w:val="none"/>
        </w:rPr>
      </w:pPr>
      <w:r>
        <w:rPr>
          <w:b/>
          <w:bCs/>
          <w:color w:val="FF0000"/>
          <w:sz w:val="36"/>
          <w:szCs w:val="36"/>
          <w:u w:val="none"/>
        </w:rPr>
        <w:t>1. Introduction</w:t>
      </w:r>
    </w:p>
    <w:p>
      <w:pPr>
        <w:spacing w:line="360" w:lineRule="auto"/>
        <w:rPr>
          <w:b/>
          <w:bCs/>
          <w:color w:val="FF0000"/>
          <w:sz w:val="28"/>
          <w:szCs w:val="28"/>
          <w:u w:val="none"/>
        </w:rPr>
      </w:pPr>
    </w:p>
    <w:p>
      <w:pPr>
        <w:spacing w:line="360" w:lineRule="auto"/>
        <w:rPr>
          <w:b/>
          <w:bCs/>
          <w:sz w:val="32"/>
          <w:szCs w:val="32"/>
          <w:u w:val="none"/>
        </w:rPr>
      </w:pPr>
      <w:r>
        <w:rPr>
          <w:b/>
          <w:bCs/>
          <w:sz w:val="32"/>
          <w:szCs w:val="32"/>
          <w:u w:val="none"/>
        </w:rPr>
        <w:t>1.1 Purpose</w:t>
      </w:r>
    </w:p>
    <w:p>
      <w:pPr>
        <w:spacing w:line="360" w:lineRule="auto"/>
        <w:jc w:val="both"/>
      </w:pPr>
      <w:r>
        <w:rPr>
          <w:sz w:val="28"/>
          <w:szCs w:val="28"/>
          <w:u w:val="none"/>
        </w:rPr>
        <w:t xml:space="preserve">The purpose of this document is to understand how </w:t>
      </w:r>
      <w:r>
        <w:rPr>
          <w:rFonts w:eastAsia="Times New Roman" w:cs="Times New Roman"/>
          <w:sz w:val="28"/>
          <w:szCs w:val="28"/>
          <w:u w:val="none"/>
          <w:lang w:val="en-US"/>
        </w:rPr>
        <w:t>Business or person</w:t>
      </w:r>
      <w:r>
        <w:rPr>
          <w:sz w:val="28"/>
          <w:szCs w:val="28"/>
          <w:u w:val="none"/>
        </w:rPr>
        <w:t xml:space="preserve"> might perform in the near future and Data model to do analysis on why the business is filing the Bankruptcy and understanding how might perform to reduce the bankruptcy in future. This document comprises of the problem statement, requirements, functional description, etc. Necessary to explain the functionality of the software being built. The focus here is to reduce the number of bankruptcy, big data helps us to do that.</w:t>
      </w:r>
    </w:p>
    <w:p>
      <w:pPr>
        <w:shd w:val="clear" w:fill="FFFFFF"/>
        <w:ind w:left="360" w:right="0" w:firstLine="0"/>
        <w:rPr>
          <w:rFonts w:ascii="proxima_novaregular" w:hAnsi="proxima_novaregular"/>
          <w:color w:val="303133"/>
          <w:sz w:val="30"/>
          <w:szCs w:val="30"/>
          <w:u w:val="none"/>
          <w:lang w:val="en-IN"/>
        </w:rPr>
      </w:pPr>
    </w:p>
    <w:p>
      <w:pPr>
        <w:spacing w:line="360" w:lineRule="auto"/>
        <w:jc w:val="both"/>
        <w:rPr>
          <w:b/>
          <w:bCs/>
          <w:sz w:val="32"/>
          <w:szCs w:val="32"/>
          <w:u w:val="none"/>
        </w:rPr>
      </w:pPr>
      <w:r>
        <w:rPr>
          <w:b/>
          <w:bCs/>
          <w:sz w:val="32"/>
          <w:szCs w:val="32"/>
          <w:u w:val="none"/>
        </w:rPr>
        <w:t>1.2 Scope</w:t>
      </w:r>
    </w:p>
    <w:p>
      <w:pPr>
        <w:spacing w:line="360" w:lineRule="auto"/>
        <w:jc w:val="both"/>
      </w:pPr>
      <w:r>
        <w:rPr>
          <w:sz w:val="28"/>
          <w:szCs w:val="28"/>
          <w:u w:val="none"/>
        </w:rPr>
        <w:t>The software system will be an online website for the banks and the company who can visit to check the financial balance sheet of a company. Bank check so as to give the loan to the business by doing the risk analysis. Business check this to check the reason and analyze the reason what is the reason for the company are filing the bankruptcy.</w:t>
      </w:r>
    </w:p>
    <w:p>
      <w:pPr>
        <w:spacing w:line="360" w:lineRule="auto"/>
        <w:jc w:val="both"/>
        <w:rPr>
          <w:sz w:val="28"/>
          <w:szCs w:val="28"/>
        </w:rPr>
      </w:pPr>
    </w:p>
    <w:p>
      <w:pPr>
        <w:spacing w:before="0" w:after="160" w:line="360" w:lineRule="auto"/>
        <w:rPr>
          <w:b/>
          <w:bCs/>
          <w:color w:val="000000"/>
          <w:sz w:val="28"/>
          <w:szCs w:val="28"/>
          <w:u w:val="none"/>
        </w:rPr>
      </w:pPr>
      <w:r>
        <w:rPr>
          <w:b/>
          <w:bCs/>
          <w:color w:val="000000"/>
          <w:sz w:val="28"/>
          <w:szCs w:val="28"/>
          <w:u w:val="none"/>
        </w:rPr>
        <w:t>1.3 Intended Audience</w:t>
      </w:r>
    </w:p>
    <w:p>
      <w:pPr>
        <w:spacing w:before="0" w:after="160" w:line="360" w:lineRule="auto"/>
        <w:rPr>
          <w:b w:val="0"/>
          <w:bCs w:val="0"/>
          <w:color w:val="000000"/>
          <w:sz w:val="28"/>
          <w:szCs w:val="28"/>
          <w:u w:val="none"/>
        </w:rPr>
      </w:pPr>
      <w:r>
        <w:rPr>
          <w:b w:val="0"/>
          <w:bCs w:val="0"/>
          <w:color w:val="000000"/>
          <w:sz w:val="28"/>
          <w:szCs w:val="28"/>
          <w:u w:val="none"/>
        </w:rPr>
        <w:t>This project is a tool used for analyzing the risk of providing the Loan to the business who is about to file the bankruptcy. This has been implemented under the guidance of college professors. This project is useful for the bank offering loan and as well as to the business filing bankruptcy</w:t>
      </w:r>
    </w:p>
    <w:p>
      <w:pPr>
        <w:spacing w:line="360" w:lineRule="auto"/>
        <w:jc w:val="both"/>
        <w:rPr>
          <w:sz w:val="28"/>
          <w:szCs w:val="28"/>
          <w:u w:val="none"/>
        </w:rPr>
      </w:pPr>
    </w:p>
    <w:p>
      <w:pPr>
        <w:spacing w:line="360" w:lineRule="auto"/>
        <w:jc w:val="both"/>
        <w:rPr>
          <w:b/>
          <w:bCs/>
          <w:sz w:val="32"/>
          <w:szCs w:val="32"/>
          <w:u w:val="none"/>
        </w:rPr>
      </w:pPr>
      <w:r>
        <w:rPr>
          <w:b/>
          <w:bCs/>
          <w:sz w:val="32"/>
          <w:szCs w:val="32"/>
          <w:u w:val="none"/>
        </w:rPr>
        <w:t>1.4 Definitions, Acronyms and Abbreviations.</w:t>
      </w:r>
    </w:p>
    <w:p>
      <w:pPr>
        <w:spacing w:line="360" w:lineRule="auto"/>
        <w:jc w:val="both"/>
        <w:rPr>
          <w:b/>
          <w:bCs/>
          <w:sz w:val="28"/>
          <w:szCs w:val="28"/>
          <w:u w:val="none"/>
        </w:rPr>
      </w:pPr>
      <w:r>
        <w:rPr>
          <w:b/>
          <w:bCs/>
          <w:sz w:val="28"/>
          <w:szCs w:val="28"/>
          <w:u w:val="none"/>
        </w:rPr>
        <w:t>1.4.1 BDA</w:t>
      </w:r>
    </w:p>
    <w:p>
      <w:pPr>
        <w:spacing w:line="360" w:lineRule="auto"/>
        <w:jc w:val="both"/>
      </w:pPr>
      <w:r>
        <w:rPr>
          <w:sz w:val="28"/>
          <w:szCs w:val="28"/>
          <w:u w:val="none"/>
        </w:rPr>
        <w:t>Big Data Analytics[2].</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1.4.2 Hadoop</w:t>
      </w:r>
    </w:p>
    <w:p>
      <w:pPr>
        <w:spacing w:line="360" w:lineRule="auto"/>
        <w:jc w:val="both"/>
      </w:pPr>
      <w:r>
        <w:rPr>
          <w:sz w:val="28"/>
          <w:szCs w:val="28"/>
          <w:u w:val="none"/>
        </w:rPr>
        <w:t>Apache Hadoop[7] is an open-source framework that is used to efficiently store and process large datasets ranging in size from gigabytes to petabytes of data.</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1.4.3 HDFS</w:t>
      </w:r>
    </w:p>
    <w:p>
      <w:pPr>
        <w:spacing w:line="360" w:lineRule="auto"/>
        <w:jc w:val="both"/>
      </w:pPr>
      <w:r>
        <w:rPr>
          <w:sz w:val="28"/>
          <w:szCs w:val="28"/>
          <w:u w:val="none"/>
        </w:rPr>
        <w:t>The Hadoop Distributed File System (HDFS)[6] is a distributed file system designed to run on commodity hardware.  HDFS exposes a file system namespace and allows user data to be stored in files. Internally, a file is split into one or more blocks and these blocks are stored in a set of DataNodes. The NameNode executes file system namespace operations like opening, closing, and renaming files and directories</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1.4.4 MapReduce</w:t>
      </w:r>
    </w:p>
    <w:p>
      <w:pPr>
        <w:spacing w:line="360" w:lineRule="auto"/>
        <w:ind w:left="0" w:right="0" w:firstLine="0"/>
        <w:jc w:val="both"/>
        <w:rPr>
          <w:sz w:val="28"/>
          <w:szCs w:val="28"/>
          <w:u w:val="none"/>
        </w:rPr>
      </w:pPr>
      <w:r>
        <w:rPr>
          <w:sz w:val="28"/>
          <w:szCs w:val="28"/>
          <w:u w:val="none"/>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1.4.5 PIG</w:t>
      </w:r>
    </w:p>
    <w:p>
      <w:pPr>
        <w:spacing w:line="360" w:lineRule="auto"/>
        <w:jc w:val="both"/>
      </w:pPr>
      <w:r>
        <w:rPr>
          <w:sz w:val="28"/>
          <w:szCs w:val="28"/>
          <w:u w:val="none"/>
        </w:rPr>
        <w:t>Pig is a high-level platform or tool which is used to process the large datasets. It provides a high-level of abstraction for processing over the MapReduce[2]. It provides a high-level scripting language, known as </w:t>
      </w:r>
      <w:r>
        <w:rPr>
          <w:i/>
          <w:iCs/>
          <w:sz w:val="28"/>
          <w:szCs w:val="28"/>
          <w:u w:val="none"/>
        </w:rPr>
        <w:t>Pig Latin</w:t>
      </w:r>
      <w:r>
        <w:rPr>
          <w:sz w:val="28"/>
          <w:szCs w:val="28"/>
          <w:u w:val="none"/>
        </w:rPr>
        <w:t> which is used to develop the data analysis codes.</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1.4.6 Feature</w:t>
      </w:r>
    </w:p>
    <w:p>
      <w:pPr>
        <w:spacing w:line="360" w:lineRule="auto"/>
        <w:jc w:val="both"/>
      </w:pPr>
      <w:r>
        <w:rPr>
          <w:sz w:val="28"/>
          <w:szCs w:val="28"/>
          <w:u w:val="none"/>
        </w:rPr>
        <w:t>In BDA a feature is a measurable property of the object you're trying to analyze.</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1.4.7 Dataset</w:t>
      </w:r>
    </w:p>
    <w:p>
      <w:pPr>
        <w:spacing w:line="360" w:lineRule="auto"/>
        <w:jc w:val="both"/>
      </w:pPr>
      <w:r>
        <w:rPr>
          <w:sz w:val="28"/>
          <w:szCs w:val="28"/>
          <w:u w:val="none"/>
          <w:lang w:val="en-IN"/>
        </w:rPr>
        <w:t xml:space="preserve">A data set is a structured collection of data points related to a particular subject. A collection of related data sets is called a database[5]. </w:t>
      </w:r>
    </w:p>
    <w:p>
      <w:pPr>
        <w:spacing w:line="360" w:lineRule="auto"/>
        <w:jc w:val="both"/>
        <w:rPr>
          <w:sz w:val="28"/>
          <w:szCs w:val="28"/>
          <w:u w:val="none"/>
          <w:lang w:val="en-IN"/>
        </w:rPr>
      </w:pPr>
      <w:r>
        <w:rPr>
          <w:sz w:val="28"/>
          <w:szCs w:val="28"/>
          <w:u w:val="none"/>
          <w:lang w:val="en-IN"/>
        </w:rPr>
        <w:t>Data sets can be tabular or non-tabular. Tabular data sets contain structured data that is organized by rows and columns. Non-tabular data sets contain unstructured data contained by brackets.</w:t>
      </w:r>
    </w:p>
    <w:p>
      <w:pPr>
        <w:spacing w:line="360" w:lineRule="auto"/>
        <w:jc w:val="both"/>
        <w:rPr>
          <w:sz w:val="28"/>
          <w:szCs w:val="28"/>
          <w:u w:val="none"/>
        </w:rPr>
      </w:pPr>
    </w:p>
    <w:p>
      <w:pPr>
        <w:spacing w:line="360" w:lineRule="auto"/>
        <w:jc w:val="both"/>
        <w:rPr>
          <w:b/>
          <w:bCs/>
          <w:sz w:val="28"/>
          <w:szCs w:val="28"/>
          <w:u w:val="none"/>
        </w:rPr>
      </w:pPr>
      <w:r>
        <w:rPr>
          <w:b/>
          <w:bCs/>
          <w:sz w:val="28"/>
          <w:szCs w:val="28"/>
          <w:u w:val="none"/>
        </w:rPr>
        <w:t>1.4.8 HIVE</w:t>
      </w:r>
    </w:p>
    <w:p>
      <w:pPr>
        <w:spacing w:line="360" w:lineRule="auto"/>
      </w:pPr>
      <w:r>
        <w:rPr>
          <w:sz w:val="28"/>
          <w:szCs w:val="28"/>
          <w:u w:val="none"/>
        </w:rPr>
        <w:t xml:space="preserve">Hive[2] is a data warehouse system which is used to analyze structured data. It is built on the top of Hadoop. It was developed by Facebook. </w:t>
      </w:r>
      <w:r>
        <w:rPr>
          <w:sz w:val="28"/>
          <w:szCs w:val="28"/>
          <w:u w:val="none"/>
          <w:lang w:val="en-IN"/>
        </w:rPr>
        <w:t>Using Hive, we can skip the requirement of the traditional approach of writing complex MapReduce programs. Hive supports Data Definition Language (DDL)[2], Data Manipulation Language (DML)[2], and User Defined Functions (UDF)[2].</w:t>
      </w:r>
    </w:p>
    <w:p>
      <w:pPr>
        <w:spacing w:line="360" w:lineRule="auto"/>
        <w:rPr>
          <w:sz w:val="28"/>
          <w:szCs w:val="28"/>
          <w:u w:val="none"/>
          <w:lang w:val="en-IN"/>
        </w:rPr>
      </w:pPr>
    </w:p>
    <w:p>
      <w:pPr>
        <w:spacing w:line="360" w:lineRule="auto"/>
        <w:jc w:val="both"/>
        <w:rPr>
          <w:b/>
          <w:bCs/>
          <w:sz w:val="28"/>
          <w:szCs w:val="28"/>
          <w:u w:val="none"/>
        </w:rPr>
      </w:pPr>
      <w:r>
        <w:rPr>
          <w:b/>
          <w:bCs/>
          <w:sz w:val="28"/>
          <w:szCs w:val="28"/>
          <w:u w:val="none"/>
        </w:rPr>
        <w:t>1.4.9 HQL</w:t>
      </w:r>
    </w:p>
    <w:p>
      <w:pPr>
        <w:spacing w:line="360" w:lineRule="auto"/>
        <w:jc w:val="both"/>
      </w:pPr>
      <w:r>
        <w:rPr>
          <w:sz w:val="28"/>
          <w:szCs w:val="28"/>
          <w:u w:val="none"/>
        </w:rPr>
        <w:t>Hive Query Language[4] is a query language in Apache Hive for processing and analyzing structured data. It separates users from the complexity of Map Reduce programming.</w:t>
      </w:r>
    </w:p>
    <w:p>
      <w:pPr>
        <w:spacing w:line="360" w:lineRule="auto"/>
        <w:jc w:val="both"/>
        <w:rPr>
          <w:sz w:val="28"/>
          <w:szCs w:val="28"/>
          <w:u w:val="none"/>
        </w:rPr>
      </w:pPr>
    </w:p>
    <w:p>
      <w:pPr>
        <w:spacing w:line="360" w:lineRule="auto"/>
        <w:jc w:val="both"/>
        <w:rPr>
          <w:b/>
          <w:bCs/>
          <w:sz w:val="32"/>
          <w:szCs w:val="32"/>
          <w:u w:val="none"/>
        </w:rPr>
      </w:pPr>
      <w:r>
        <w:rPr>
          <w:b/>
          <w:bCs/>
          <w:sz w:val="32"/>
          <w:szCs w:val="32"/>
          <w:u w:val="none"/>
        </w:rPr>
        <w:t>1.5 References</w:t>
      </w:r>
    </w:p>
    <w:p>
      <w:pPr>
        <w:pStyle w:val="18"/>
        <w:widowControl/>
        <w:numPr>
          <w:ilvl w:val="0"/>
          <w:numId w:val="3"/>
        </w:numPr>
        <w:suppressAutoHyphens/>
        <w:bidi w:val="0"/>
        <w:spacing w:before="0" w:after="0" w:line="360" w:lineRule="auto"/>
        <w:ind w:left="510" w:right="0" w:hanging="340"/>
        <w:contextualSpacing/>
        <w:jc w:val="both"/>
        <w:rPr>
          <w:color w:val="3465A4"/>
          <w:sz w:val="28"/>
          <w:szCs w:val="28"/>
          <w:u w:val="single"/>
        </w:rPr>
      </w:pPr>
      <w:r>
        <w:rPr>
          <w:color w:val="3465A4"/>
          <w:sz w:val="28"/>
          <w:szCs w:val="28"/>
          <w:u w:val="single"/>
        </w:rPr>
        <w:t>https://www.datarobot.com/wiki/feature/</w:t>
      </w:r>
    </w:p>
    <w:p>
      <w:pPr>
        <w:pStyle w:val="18"/>
        <w:widowControl/>
        <w:numPr>
          <w:ilvl w:val="0"/>
          <w:numId w:val="3"/>
        </w:numPr>
        <w:suppressAutoHyphens/>
        <w:bidi w:val="0"/>
        <w:spacing w:before="0" w:after="0" w:line="360" w:lineRule="auto"/>
        <w:ind w:left="510" w:right="0" w:hanging="340"/>
        <w:contextualSpacing/>
        <w:jc w:val="both"/>
        <w:rPr>
          <w:color w:val="3465A4"/>
          <w:sz w:val="28"/>
          <w:szCs w:val="28"/>
          <w:u w:val="single"/>
        </w:rPr>
      </w:pPr>
      <w:r>
        <w:rPr>
          <w:color w:val="3465A4"/>
          <w:sz w:val="28"/>
          <w:szCs w:val="28"/>
          <w:u w:val="single"/>
        </w:rPr>
        <w:t>https://www.techopedia.com/definition/3348/data-set-ibm-mainframe.</w:t>
      </w:r>
    </w:p>
    <w:p>
      <w:pPr>
        <w:pStyle w:val="18"/>
        <w:widowControl/>
        <w:numPr>
          <w:ilvl w:val="0"/>
          <w:numId w:val="3"/>
        </w:numPr>
        <w:suppressAutoHyphens/>
        <w:bidi w:val="0"/>
        <w:spacing w:before="0" w:after="0" w:line="360" w:lineRule="auto"/>
        <w:ind w:left="510" w:right="0" w:hanging="340"/>
        <w:contextualSpacing/>
        <w:jc w:val="both"/>
      </w:pPr>
      <w:r>
        <w:fldChar w:fldCharType="begin"/>
      </w:r>
      <w:r>
        <w:rPr>
          <w:rStyle w:val="9"/>
          <w:sz w:val="28"/>
          <w:szCs w:val="28"/>
          <w:u w:val="single"/>
        </w:rPr>
        <w:instrText xml:space="preserve">HYPERLINK "https://www.datatobiz.com/blog/datasets-in-big-data/" \l ":~:text=Dataset is a collection of,Image or video classification"</w:instrText>
      </w:r>
      <w:r>
        <w:rPr>
          <w:rStyle w:val="9"/>
          <w:sz w:val="28"/>
          <w:szCs w:val="28"/>
          <w:u w:val="single"/>
        </w:rPr>
        <w:fldChar w:fldCharType="separate"/>
      </w:r>
      <w:r>
        <w:rPr>
          <w:rStyle w:val="9"/>
          <w:sz w:val="28"/>
          <w:szCs w:val="28"/>
          <w:u w:val="single"/>
        </w:rPr>
        <w:t>https://www.datatobiz.com/blog/datasets-in-big-data/#:~:text=Dataset%20is%20a%20collection%20of,Image%20or%20video%20classification</w:t>
      </w:r>
      <w:r>
        <w:rPr>
          <w:rStyle w:val="9"/>
          <w:sz w:val="28"/>
          <w:szCs w:val="28"/>
          <w:u w:val="single"/>
        </w:rPr>
        <w:fldChar w:fldCharType="end"/>
      </w:r>
    </w:p>
    <w:p>
      <w:pPr>
        <w:pStyle w:val="18"/>
        <w:widowControl/>
        <w:numPr>
          <w:ilvl w:val="0"/>
          <w:numId w:val="3"/>
        </w:numPr>
        <w:suppressAutoHyphens/>
        <w:bidi w:val="0"/>
        <w:spacing w:before="0" w:after="0" w:line="360" w:lineRule="auto"/>
        <w:ind w:left="510" w:right="0" w:hanging="340"/>
        <w:contextualSpacing/>
        <w:jc w:val="both"/>
        <w:rPr>
          <w:sz w:val="28"/>
          <w:szCs w:val="28"/>
          <w:u w:val="none"/>
        </w:rPr>
      </w:pPr>
      <w:r>
        <w:fldChar w:fldCharType="begin"/>
      </w:r>
      <w:r>
        <w:rPr>
          <w:rStyle w:val="9"/>
          <w:sz w:val="28"/>
          <w:szCs w:val="28"/>
          <w:u w:val="none"/>
        </w:rPr>
        <w:instrText xml:space="preserve">HYPERLINK "https://www.guru99.com/hive-query-language-built-operators-functions.html" \l ":~:text=Hive Query Language (HiveQL) is,and schema%2C to ease learning"</w:instrText>
      </w:r>
      <w:r>
        <w:rPr>
          <w:rStyle w:val="9"/>
          <w:sz w:val="28"/>
          <w:szCs w:val="28"/>
          <w:u w:val="none"/>
        </w:rPr>
        <w:fldChar w:fldCharType="separate"/>
      </w:r>
      <w:r>
        <w:rPr>
          <w:rStyle w:val="9"/>
          <w:sz w:val="28"/>
          <w:szCs w:val="28"/>
          <w:u w:val="none"/>
        </w:rPr>
        <w:t>https://www.guru99.com/hive-query-language-built-operators-functions.html#:~:text=Hive%20Query%20Language%20(HiveQL)%20is,and%20schema%2C%20to%20ease%20learning</w:t>
      </w:r>
      <w:r>
        <w:rPr>
          <w:rStyle w:val="9"/>
          <w:sz w:val="28"/>
          <w:szCs w:val="28"/>
          <w:u w:val="none"/>
        </w:rPr>
        <w:fldChar w:fldCharType="end"/>
      </w:r>
      <w:r>
        <w:rPr>
          <w:sz w:val="28"/>
          <w:szCs w:val="28"/>
          <w:u w:val="none"/>
        </w:rPr>
        <w:t>.</w:t>
      </w:r>
    </w:p>
    <w:p>
      <w:pPr>
        <w:pStyle w:val="18"/>
        <w:widowControl/>
        <w:numPr>
          <w:ilvl w:val="0"/>
          <w:numId w:val="3"/>
        </w:numPr>
        <w:suppressAutoHyphens/>
        <w:bidi w:val="0"/>
        <w:spacing w:before="0" w:after="0" w:line="360" w:lineRule="auto"/>
        <w:ind w:left="510" w:right="0" w:hanging="340"/>
        <w:contextualSpacing/>
        <w:jc w:val="both"/>
      </w:pPr>
      <w:r>
        <w:rPr>
          <w:rStyle w:val="9"/>
          <w:color w:val="3465A4"/>
          <w:sz w:val="28"/>
          <w:szCs w:val="28"/>
          <w:u w:val="single"/>
        </w:rPr>
        <w:t>https://www.kaggle.com/datasets/fedesoriano/company-bankruptcy-prediction</w:t>
      </w:r>
    </w:p>
    <w:p>
      <w:pPr>
        <w:pStyle w:val="18"/>
        <w:widowControl/>
        <w:numPr>
          <w:ilvl w:val="0"/>
          <w:numId w:val="3"/>
        </w:numPr>
        <w:suppressAutoHyphens/>
        <w:bidi w:val="0"/>
        <w:spacing w:before="0" w:after="0" w:line="360" w:lineRule="auto"/>
        <w:ind w:left="510" w:right="0" w:hanging="340"/>
        <w:contextualSpacing/>
        <w:jc w:val="both"/>
      </w:pPr>
      <w:r>
        <w:rPr>
          <w:rStyle w:val="9"/>
          <w:color w:val="3465A4"/>
          <w:sz w:val="28"/>
          <w:szCs w:val="28"/>
          <w:u w:val="single"/>
        </w:rPr>
        <w:t>https://www.ibm.com/in-en/topics/hdfs</w:t>
      </w:r>
    </w:p>
    <w:p>
      <w:pPr>
        <w:pStyle w:val="18"/>
        <w:widowControl/>
        <w:numPr>
          <w:ilvl w:val="0"/>
          <w:numId w:val="3"/>
        </w:numPr>
        <w:suppressAutoHyphens/>
        <w:bidi w:val="0"/>
        <w:spacing w:before="0" w:after="0" w:line="360" w:lineRule="auto"/>
        <w:ind w:left="510" w:right="0" w:hanging="340"/>
        <w:contextualSpacing/>
        <w:jc w:val="both"/>
      </w:pPr>
      <w:r>
        <w:rPr>
          <w:rStyle w:val="9"/>
          <w:color w:val="3465A4"/>
          <w:sz w:val="28"/>
          <w:szCs w:val="28"/>
          <w:u w:val="single"/>
        </w:rPr>
        <w:t>https://hadoop.apache.org/</w:t>
      </w:r>
    </w:p>
    <w:p>
      <w:pPr>
        <w:pStyle w:val="18"/>
        <w:widowControl/>
        <w:numPr>
          <w:ilvl w:val="0"/>
          <w:numId w:val="3"/>
        </w:numPr>
        <w:suppressAutoHyphens/>
        <w:bidi w:val="0"/>
        <w:spacing w:before="0" w:after="0" w:line="360" w:lineRule="auto"/>
        <w:ind w:left="510" w:right="0" w:hanging="340"/>
        <w:contextualSpacing/>
        <w:jc w:val="both"/>
        <w:rPr>
          <w:color w:val="3465A4"/>
        </w:rPr>
      </w:pPr>
      <w:r>
        <w:fldChar w:fldCharType="begin"/>
      </w:r>
      <w:r>
        <w:instrText xml:space="preserve"> HYPERLINK "https://www.guru99.com/er-diagram-tutorial-dbms.html" \h </w:instrText>
      </w:r>
      <w:r>
        <w:fldChar w:fldCharType="separate"/>
      </w:r>
      <w:r>
        <w:rPr>
          <w:rStyle w:val="9"/>
          <w:color w:val="3465A4"/>
          <w:sz w:val="28"/>
          <w:szCs w:val="28"/>
          <w:u w:val="single"/>
        </w:rPr>
        <w:t>https://www.guru99.com/er-diagram-tutorial-dbms.html</w:t>
      </w:r>
      <w:r>
        <w:rPr>
          <w:rStyle w:val="9"/>
          <w:color w:val="3465A4"/>
          <w:sz w:val="28"/>
          <w:szCs w:val="28"/>
          <w:u w:val="single"/>
        </w:rPr>
        <w:fldChar w:fldCharType="end"/>
      </w:r>
    </w:p>
    <w:p>
      <w:pPr>
        <w:pStyle w:val="18"/>
        <w:widowControl/>
        <w:numPr>
          <w:ilvl w:val="0"/>
          <w:numId w:val="3"/>
        </w:numPr>
        <w:suppressAutoHyphens/>
        <w:bidi w:val="0"/>
        <w:spacing w:before="0" w:after="0" w:line="360" w:lineRule="auto"/>
        <w:ind w:left="510" w:right="0" w:hanging="340"/>
        <w:contextualSpacing/>
        <w:jc w:val="both"/>
        <w:rPr>
          <w:sz w:val="28"/>
          <w:szCs w:val="28"/>
          <w:u w:val="single"/>
        </w:rPr>
      </w:pPr>
      <w:r>
        <w:fldChar w:fldCharType="begin"/>
      </w:r>
      <w:r>
        <w:instrText xml:space="preserve"> HYPERLINK "https://nulab.com/learn/software-development/what-is-an-architecture-diagram-and-why-do-you-need-one/" \h </w:instrText>
      </w:r>
      <w:r>
        <w:fldChar w:fldCharType="separate"/>
      </w:r>
      <w:r>
        <w:rPr>
          <w:rStyle w:val="9"/>
          <w:color w:val="3465A4"/>
          <w:sz w:val="28"/>
          <w:szCs w:val="28"/>
          <w:u w:val="single"/>
        </w:rPr>
        <w:t>https://nulab.com/learn/software-development/what-is-an-architecture-diagram-and-why-do-you-need-one/</w:t>
      </w:r>
      <w:r>
        <w:rPr>
          <w:rStyle w:val="9"/>
          <w:color w:val="3465A4"/>
          <w:sz w:val="28"/>
          <w:szCs w:val="28"/>
          <w:u w:val="single"/>
        </w:rPr>
        <w:fldChar w:fldCharType="end"/>
      </w:r>
      <w:r>
        <w:rPr>
          <w:color w:val="3465A4"/>
          <w:sz w:val="28"/>
          <w:szCs w:val="28"/>
          <w:u w:val="single"/>
        </w:rPr>
        <w:t>https://www.edrawmax.com/context-diagram/</w:t>
      </w:r>
    </w:p>
    <w:p>
      <w:pPr>
        <w:widowControl/>
        <w:suppressAutoHyphens/>
        <w:bidi w:val="0"/>
        <w:spacing w:before="0" w:after="0" w:line="360" w:lineRule="auto"/>
        <w:ind w:right="0" w:firstLine="0"/>
        <w:contextualSpacing/>
        <w:jc w:val="both"/>
        <w:rPr>
          <w:sz w:val="32"/>
          <w:szCs w:val="32"/>
          <w:u w:val="none"/>
        </w:rPr>
      </w:pPr>
      <w:r>
        <w:rPr>
          <w:b/>
          <w:bCs/>
          <w:sz w:val="32"/>
          <w:szCs w:val="32"/>
          <w:u w:val="none"/>
        </w:rPr>
        <w:t>1.5 Naming Convection</w:t>
      </w:r>
    </w:p>
    <w:p>
      <w:pPr>
        <w:widowControl/>
        <w:suppressAutoHyphens/>
        <w:bidi w:val="0"/>
        <w:spacing w:before="0" w:after="0" w:line="360" w:lineRule="auto"/>
        <w:ind w:right="0" w:firstLine="0"/>
        <w:contextualSpacing/>
        <w:jc w:val="both"/>
        <w:rPr>
          <w:sz w:val="32"/>
          <w:szCs w:val="32"/>
          <w:u w:val="none"/>
        </w:rPr>
      </w:pPr>
      <w:r>
        <w:rPr>
          <w:b w:val="0"/>
          <w:bCs w:val="0"/>
          <w:sz w:val="28"/>
          <w:szCs w:val="28"/>
          <w:u w:val="none"/>
        </w:rPr>
        <w:t xml:space="preserve">The font used for the Document is TIMES NEW ROMAN. The bold text are headlines or the main topics, font size used for the heading is 16 and the font size for the rest of the text is 14. </w:t>
      </w:r>
    </w:p>
    <w:p>
      <w:pPr>
        <w:widowControl/>
        <w:suppressAutoHyphens/>
        <w:bidi w:val="0"/>
        <w:spacing w:before="0" w:after="0" w:line="360" w:lineRule="auto"/>
        <w:ind w:right="0" w:firstLine="0"/>
        <w:contextualSpacing/>
        <w:jc w:val="both"/>
        <w:rPr>
          <w:b w:val="0"/>
          <w:bCs w:val="0"/>
          <w:sz w:val="28"/>
          <w:szCs w:val="28"/>
        </w:rPr>
      </w:pPr>
    </w:p>
    <w:p>
      <w:pPr>
        <w:spacing w:line="360" w:lineRule="auto"/>
        <w:jc w:val="both"/>
        <w:rPr>
          <w:b/>
          <w:bCs/>
          <w:sz w:val="32"/>
          <w:szCs w:val="32"/>
          <w:u w:val="none"/>
        </w:rPr>
      </w:pPr>
      <w:r>
        <w:rPr>
          <w:b/>
          <w:bCs/>
          <w:sz w:val="32"/>
          <w:szCs w:val="32"/>
          <w:u w:val="none"/>
        </w:rPr>
        <w:t>1.6 Overview</w:t>
      </w:r>
    </w:p>
    <w:p>
      <w:pPr>
        <w:spacing w:line="360" w:lineRule="auto"/>
        <w:jc w:val="both"/>
      </w:pPr>
      <w:r>
        <w:rPr>
          <w:b/>
          <w:bCs/>
          <w:sz w:val="28"/>
          <w:szCs w:val="28"/>
          <w:u w:val="none"/>
        </w:rPr>
        <w:tab/>
      </w:r>
      <w:r>
        <w:rPr>
          <w:sz w:val="28"/>
          <w:szCs w:val="28"/>
          <w:u w:val="none"/>
        </w:rPr>
        <w:t>This document is subject to modifications as we are still working on the solution to the problem statement, and hence will require refinements. Requirements, structure of final outcome may be modified as per changes to the features, dataset, BDA model, etc.</w:t>
      </w:r>
    </w:p>
    <w:p>
      <w:pPr>
        <w:spacing w:line="360" w:lineRule="auto"/>
        <w:jc w:val="both"/>
        <w:rPr>
          <w:sz w:val="28"/>
          <w:szCs w:val="28"/>
          <w:u w:val="none"/>
        </w:rPr>
      </w:pPr>
    </w:p>
    <w:p>
      <w:pPr>
        <w:pStyle w:val="18"/>
        <w:spacing w:before="0" w:after="160" w:line="360" w:lineRule="auto"/>
        <w:ind w:left="0" w:right="0" w:firstLine="0"/>
        <w:contextualSpacing/>
        <w:rPr>
          <w:sz w:val="32"/>
          <w:szCs w:val="32"/>
        </w:rPr>
      </w:pPr>
      <w:r>
        <w:rPr>
          <w:b/>
          <w:bCs/>
          <w:color w:val="FF4000"/>
          <w:sz w:val="32"/>
          <w:szCs w:val="32"/>
          <w:u w:val="none"/>
        </w:rPr>
        <w:t>2 Overall Description</w:t>
      </w:r>
    </w:p>
    <w:p>
      <w:pPr>
        <w:pStyle w:val="18"/>
        <w:spacing w:before="0" w:after="160" w:line="360" w:lineRule="auto"/>
        <w:ind w:left="0" w:right="0" w:firstLine="0"/>
        <w:contextualSpacing/>
        <w:rPr>
          <w:color w:val="000000"/>
        </w:rPr>
      </w:pPr>
    </w:p>
    <w:p>
      <w:pPr>
        <w:pStyle w:val="18"/>
        <w:spacing w:before="0" w:after="160" w:line="360" w:lineRule="auto"/>
        <w:ind w:left="0" w:right="0" w:firstLine="0"/>
        <w:contextualSpacing/>
        <w:rPr>
          <w:b/>
          <w:bCs/>
          <w:color w:val="FF4000"/>
          <w:sz w:val="32"/>
          <w:szCs w:val="32"/>
          <w:u w:val="none"/>
        </w:rPr>
      </w:pPr>
      <w:r>
        <w:rPr>
          <w:b/>
          <w:bCs/>
          <w:color w:val="000000"/>
          <w:sz w:val="32"/>
          <w:szCs w:val="32"/>
          <w:u w:val="none"/>
        </w:rPr>
        <w:t>2.1 Product Prospective</w:t>
      </w:r>
    </w:p>
    <w:p>
      <w:pPr>
        <w:pStyle w:val="18"/>
        <w:numPr>
          <w:ilvl w:val="0"/>
          <w:numId w:val="0"/>
        </w:numPr>
        <w:spacing w:before="0" w:after="160" w:line="360" w:lineRule="auto"/>
        <w:ind w:left="1800" w:right="0" w:firstLine="0"/>
        <w:contextualSpacing/>
        <w:rPr>
          <w:b w:val="0"/>
          <w:bCs w:val="0"/>
          <w:color w:val="000000"/>
          <w:sz w:val="28"/>
          <w:szCs w:val="28"/>
          <w:u w:val="none"/>
        </w:rPr>
      </w:pPr>
      <w:r>
        <w:rPr>
          <w:b w:val="0"/>
          <w:bCs w:val="0"/>
          <w:color w:val="000000"/>
          <w:sz w:val="28"/>
          <w:szCs w:val="28"/>
          <w:u w:val="none"/>
        </w:rPr>
        <w:t xml:space="preserve"> </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give the Details of the companies who filed the bankruptcy</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Net Value of all the Shares.</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Income without Tax and with Tax</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Total Amount of the Loan Business is Paying.</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display the net Sales of the the company who is bankrupt.</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Display the net sales of the Company who is not bankrupt.</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display the expenditure of the Company</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display the sum of Current Asset and total Asset.</w:t>
      </w:r>
    </w:p>
    <w:p>
      <w:pPr>
        <w:pStyle w:val="18"/>
        <w:numPr>
          <w:ilvl w:val="2"/>
          <w:numId w:val="2"/>
        </w:numPr>
        <w:spacing w:before="0" w:after="160" w:line="360" w:lineRule="auto"/>
        <w:ind w:left="0" w:right="0" w:firstLine="0"/>
        <w:contextualSpacing/>
        <w:rPr>
          <w:b w:val="0"/>
          <w:bCs w:val="0"/>
          <w:color w:val="000000"/>
          <w:sz w:val="28"/>
          <w:szCs w:val="28"/>
          <w:u w:val="none"/>
        </w:rPr>
      </w:pPr>
      <w:r>
        <w:rPr>
          <w:b w:val="0"/>
          <w:bCs w:val="0"/>
          <w:color w:val="000000"/>
          <w:sz w:val="28"/>
          <w:szCs w:val="28"/>
          <w:u w:val="none"/>
        </w:rPr>
        <w:t>To display the operating profit of the person.</w:t>
      </w:r>
    </w:p>
    <w:p>
      <w:pPr>
        <w:pStyle w:val="7"/>
        <w:spacing w:before="0" w:after="160" w:line="360" w:lineRule="auto"/>
        <w:ind w:left="0" w:right="0" w:firstLine="0"/>
        <w:rPr>
          <w:rFonts w:ascii="Times New Roman" w:hAnsi="Times New Roman"/>
          <w:b/>
          <w:i w:val="0"/>
          <w:caps w:val="0"/>
          <w:smallCaps w:val="0"/>
          <w:strike w:val="0"/>
          <w:dstrike w:val="0"/>
          <w:color w:val="000000"/>
          <w:sz w:val="28"/>
          <w:u w:val="none"/>
        </w:rPr>
      </w:pPr>
      <w:bookmarkStart w:id="6" w:name="docs-internal-guid-52bf1bd7-7fff-54b3-69"/>
      <w:bookmarkEnd w:id="6"/>
      <w:r>
        <w:rPr>
          <w:b/>
          <w:i w:val="0"/>
          <w:caps w:val="0"/>
          <w:smallCaps w:val="0"/>
          <w:strike w:val="0"/>
          <w:dstrike w:val="0"/>
          <w:color w:val="000000"/>
          <w:sz w:val="28"/>
          <w:u w:val="none"/>
        </w:rPr>
        <w:t>2.1.1.1 System Interface</w:t>
      </w:r>
    </w:p>
    <w:p>
      <w:pPr>
        <w:pStyle w:val="7"/>
        <w:bidi w:val="0"/>
        <w:spacing w:before="0" w:after="0" w:line="427" w:lineRule="auto"/>
        <w:jc w:val="both"/>
      </w:pPr>
      <w:r>
        <w:rPr>
          <w:b w:val="0"/>
          <w:i w:val="0"/>
          <w:caps w:val="0"/>
          <w:smallCaps w:val="0"/>
          <w:strike w:val="0"/>
          <w:dstrike w:val="0"/>
          <w:color w:val="000000"/>
          <w:sz w:val="28"/>
          <w:u w:val="none"/>
        </w:rPr>
        <w:t>Pig Latin and MapReduce along with java is the primary interface where the user can interact to fetch the related information. Terminal in the case of initiating a grunt shell on the terminal.</w:t>
      </w:r>
    </w:p>
    <w:p>
      <w:pPr>
        <w:pStyle w:val="7"/>
        <w:spacing w:before="0" w:after="283"/>
      </w:pPr>
    </w:p>
    <w:p>
      <w:pPr>
        <w:pStyle w:val="7"/>
        <w:bidi w:val="0"/>
        <w:spacing w:before="0" w:after="0" w:line="427" w:lineRule="auto"/>
        <w:jc w:val="both"/>
      </w:pPr>
      <w:r>
        <w:rPr>
          <w:b/>
          <w:i w:val="0"/>
          <w:caps w:val="0"/>
          <w:smallCaps w:val="0"/>
          <w:strike w:val="0"/>
          <w:dstrike w:val="0"/>
          <w:color w:val="000000"/>
          <w:sz w:val="28"/>
          <w:u w:val="none"/>
        </w:rPr>
        <w:t>2.1.1.2 User Interface</w:t>
      </w:r>
    </w:p>
    <w:p>
      <w:pPr>
        <w:pStyle w:val="7"/>
        <w:bidi w:val="0"/>
        <w:spacing w:before="0" w:after="0" w:line="427" w:lineRule="auto"/>
        <w:jc w:val="both"/>
      </w:pPr>
      <w:r>
        <w:rPr>
          <w:b w:val="0"/>
          <w:i w:val="0"/>
          <w:caps w:val="0"/>
          <w:smallCaps w:val="0"/>
          <w:strike w:val="0"/>
          <w:dstrike w:val="0"/>
          <w:color w:val="000000"/>
          <w:sz w:val="28"/>
          <w:u w:val="none"/>
        </w:rPr>
        <w:t>A regular and frequently used database, PIG scripts or Terminal interface can be used to retrieve information on the performers who appear on a specific attribute or comparative analysis. Based on the specifications he wants the system to meet, the user will be able to retrieve reliable information. To retrieve accurate information, the user utilizes queries.</w:t>
      </w:r>
    </w:p>
    <w:p>
      <w:pPr>
        <w:pStyle w:val="7"/>
        <w:spacing w:before="0" w:after="283"/>
      </w:pPr>
    </w:p>
    <w:p>
      <w:pPr>
        <w:pStyle w:val="7"/>
        <w:bidi w:val="0"/>
        <w:spacing w:before="0" w:after="0" w:line="427" w:lineRule="auto"/>
        <w:jc w:val="both"/>
        <w:rPr>
          <w:rFonts w:ascii="Times New Roman" w:hAnsi="Times New Roman"/>
          <w:b/>
          <w:i w:val="0"/>
          <w:caps w:val="0"/>
          <w:smallCaps w:val="0"/>
          <w:strike w:val="0"/>
          <w:dstrike w:val="0"/>
          <w:color w:val="000000"/>
          <w:sz w:val="28"/>
          <w:u w:val="none"/>
        </w:rPr>
      </w:pPr>
      <w:r>
        <w:rPr>
          <w:b/>
          <w:i w:val="0"/>
          <w:caps w:val="0"/>
          <w:smallCaps w:val="0"/>
          <w:strike w:val="0"/>
          <w:dstrike w:val="0"/>
          <w:color w:val="000000"/>
          <w:sz w:val="28"/>
          <w:u w:val="none"/>
        </w:rPr>
        <w:t>2.1.1.3 Hardware Interface</w:t>
      </w:r>
    </w:p>
    <w:p>
      <w:pPr>
        <w:pStyle w:val="7"/>
        <w:bidi w:val="0"/>
        <w:spacing w:before="0" w:after="0" w:line="427" w:lineRule="auto"/>
        <w:jc w:val="both"/>
        <w:rPr>
          <w:rFonts w:ascii="Times New Roman" w:hAnsi="Times New Roman"/>
          <w:b/>
          <w:i w:val="0"/>
          <w:caps w:val="0"/>
          <w:smallCaps w:val="0"/>
          <w:strike w:val="0"/>
          <w:dstrike w:val="0"/>
          <w:color w:val="000000"/>
          <w:sz w:val="28"/>
          <w:u w:val="none"/>
        </w:rPr>
      </w:pPr>
      <w:r>
        <w:rPr>
          <w:b/>
          <w:i w:val="0"/>
          <w:caps w:val="0"/>
          <w:smallCaps w:val="0"/>
          <w:strike w:val="0"/>
          <w:dstrike w:val="0"/>
          <w:color w:val="000000"/>
          <w:sz w:val="28"/>
          <w:u w:val="none"/>
        </w:rPr>
        <w:t>a) Server side</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Pig Scripts will be Running on a HDFS which is listening on the on terminal using Grunt shell.</w:t>
      </w:r>
    </w:p>
    <w:p>
      <w:pPr>
        <w:pStyle w:val="7"/>
        <w:bidi w:val="0"/>
        <w:spacing w:before="0" w:after="0" w:line="427" w:lineRule="auto"/>
        <w:jc w:val="both"/>
        <w:rPr>
          <w:rFonts w:ascii="Times New Roman" w:hAnsi="Times New Roman"/>
          <w:b/>
          <w:i w:val="0"/>
          <w:caps w:val="0"/>
          <w:smallCaps w:val="0"/>
          <w:strike w:val="0"/>
          <w:dstrike w:val="0"/>
          <w:color w:val="000000"/>
          <w:sz w:val="28"/>
          <w:u w:val="none"/>
        </w:rPr>
      </w:pPr>
      <w:r>
        <w:rPr>
          <w:b/>
          <w:i w:val="0"/>
          <w:caps w:val="0"/>
          <w:smallCaps w:val="0"/>
          <w:strike w:val="0"/>
          <w:dstrike w:val="0"/>
          <w:color w:val="000000"/>
          <w:sz w:val="28"/>
          <w:u w:val="none"/>
        </w:rPr>
        <w:t>b) Client side</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Monitor screen – the software shall display information to the user via the monitor screen</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Mouse – the terminal shall interact with the movement of the mouse and the mouse buttons. The mouse shall activate areas for data input, command buttons and select options from menus.</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Keyboard – the terminal shall interact with the keystrokes of the keyboard. The keyboard will input data into the model.</w:t>
      </w:r>
    </w:p>
    <w:p>
      <w:pPr>
        <w:pStyle w:val="7"/>
        <w:bidi w:val="0"/>
        <w:spacing w:before="0" w:after="0" w:line="427" w:lineRule="auto"/>
        <w:jc w:val="both"/>
        <w:rPr>
          <w:rFonts w:ascii="Times New Roman" w:hAnsi="Times New Roman"/>
          <w:b/>
          <w:i w:val="0"/>
          <w:caps w:val="0"/>
          <w:smallCaps w:val="0"/>
          <w:strike w:val="0"/>
          <w:dstrike w:val="0"/>
          <w:color w:val="000000"/>
          <w:sz w:val="28"/>
          <w:u w:val="none"/>
        </w:rPr>
      </w:pPr>
      <w:r>
        <w:rPr>
          <w:b/>
          <w:i w:val="0"/>
          <w:caps w:val="0"/>
          <w:smallCaps w:val="0"/>
          <w:strike w:val="0"/>
          <w:dstrike w:val="0"/>
          <w:color w:val="000000"/>
          <w:sz w:val="28"/>
          <w:u w:val="none"/>
        </w:rPr>
        <w:t>2.1.1.4 Software Interface</w:t>
      </w:r>
    </w:p>
    <w:p>
      <w:pPr>
        <w:pStyle w:val="7"/>
        <w:bidi w:val="0"/>
        <w:spacing w:before="0" w:after="0" w:line="427" w:lineRule="auto"/>
        <w:jc w:val="both"/>
        <w:rPr>
          <w:rFonts w:ascii="Times New Roman" w:hAnsi="Times New Roman"/>
          <w:b/>
          <w:i w:val="0"/>
          <w:caps w:val="0"/>
          <w:smallCaps w:val="0"/>
          <w:strike w:val="0"/>
          <w:dstrike w:val="0"/>
          <w:color w:val="000000"/>
          <w:sz w:val="28"/>
          <w:u w:val="none"/>
        </w:rPr>
      </w:pPr>
      <w:r>
        <w:rPr>
          <w:b/>
          <w:i w:val="0"/>
          <w:caps w:val="0"/>
          <w:smallCaps w:val="0"/>
          <w:strike w:val="0"/>
          <w:dstrike w:val="0"/>
          <w:color w:val="000000"/>
          <w:sz w:val="28"/>
          <w:u w:val="none"/>
        </w:rPr>
        <w:t>a) Server side</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An Apache web server or local host or VS Code Live Server will accept all requests from the client and forward it accordingly.</w:t>
      </w:r>
    </w:p>
    <w:p>
      <w:pPr>
        <w:pStyle w:val="7"/>
        <w:bidi w:val="0"/>
        <w:spacing w:before="0" w:after="0" w:line="427" w:lineRule="auto"/>
        <w:jc w:val="both"/>
        <w:rPr>
          <w:rFonts w:ascii="Times New Roman" w:hAnsi="Times New Roman"/>
          <w:b/>
          <w:i w:val="0"/>
          <w:caps w:val="0"/>
          <w:smallCaps w:val="0"/>
          <w:strike w:val="0"/>
          <w:dstrike w:val="0"/>
          <w:color w:val="000000"/>
          <w:sz w:val="28"/>
          <w:u w:val="none"/>
        </w:rPr>
      </w:pPr>
      <w:r>
        <w:rPr>
          <w:b/>
          <w:i w:val="0"/>
          <w:caps w:val="0"/>
          <w:smallCaps w:val="0"/>
          <w:strike w:val="0"/>
          <w:dstrike w:val="0"/>
          <w:color w:val="000000"/>
          <w:sz w:val="28"/>
          <w:u w:val="none"/>
        </w:rPr>
        <w:t>b) Client side</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An OS which is capable of running a modern web browser which supports JavaScript and HTML5.</w:t>
      </w:r>
    </w:p>
    <w:p>
      <w:pPr>
        <w:pStyle w:val="7"/>
        <w:bidi w:val="0"/>
        <w:spacing w:before="0" w:after="0" w:line="427" w:lineRule="auto"/>
        <w:jc w:val="both"/>
      </w:pPr>
      <w:r>
        <w:rPr>
          <w:b/>
          <w:i w:val="0"/>
          <w:caps w:val="0"/>
          <w:smallCaps w:val="0"/>
          <w:strike w:val="0"/>
          <w:dstrike w:val="0"/>
          <w:color w:val="000000"/>
          <w:sz w:val="28"/>
          <w:u w:val="none"/>
        </w:rPr>
        <w:t>2.1.1.5 Communication Interfaces</w:t>
      </w:r>
    </w:p>
    <w:p>
      <w:pPr>
        <w:pStyle w:val="7"/>
        <w:bidi w:val="0"/>
        <w:spacing w:before="0" w:after="0" w:line="427" w:lineRule="auto"/>
        <w:jc w:val="both"/>
        <w:rPr>
          <w:rFonts w:ascii="Times New Roman" w:hAnsi="Times New Roman"/>
          <w:b w:val="0"/>
          <w:i w:val="0"/>
          <w:caps w:val="0"/>
          <w:smallCaps w:val="0"/>
          <w:strike w:val="0"/>
          <w:dstrike w:val="0"/>
          <w:color w:val="000000"/>
          <w:sz w:val="28"/>
          <w:u w:val="none"/>
        </w:rPr>
      </w:pPr>
      <w:r>
        <w:rPr>
          <w:b w:val="0"/>
          <w:i w:val="0"/>
          <w:caps w:val="0"/>
          <w:smallCaps w:val="0"/>
          <w:strike w:val="0"/>
          <w:dstrike w:val="0"/>
          <w:color w:val="000000"/>
          <w:sz w:val="28"/>
          <w:u w:val="none"/>
        </w:rPr>
        <w:t>The HTTP or HTTPS protocol(s) will be used to facilitate communication between the client and server</w:t>
      </w:r>
    </w:p>
    <w:p>
      <w:pPr>
        <w:spacing w:line="360" w:lineRule="auto"/>
        <w:jc w:val="both"/>
        <w:rPr>
          <w:b/>
          <w:bCs/>
          <w:sz w:val="28"/>
          <w:szCs w:val="28"/>
        </w:rPr>
      </w:pPr>
      <w:r>
        <w:rPr>
          <w:rFonts w:hint="default"/>
          <w:b/>
          <w:bCs/>
          <w:sz w:val="28"/>
          <w:szCs w:val="28"/>
          <w:lang w:val="en-IN"/>
        </w:rPr>
        <w:t>2</w:t>
      </w:r>
      <w:r>
        <w:rPr>
          <w:b/>
          <w:bCs/>
          <w:sz w:val="28"/>
          <w:szCs w:val="28"/>
        </w:rPr>
        <w:t xml:space="preserve">  NONFUNCTIONAL REQUIREMENTS</w:t>
      </w:r>
    </w:p>
    <w:p>
      <w:pPr>
        <w:spacing w:line="360" w:lineRule="auto"/>
        <w:jc w:val="both"/>
        <w:rPr>
          <w:b/>
          <w:bCs/>
          <w:sz w:val="28"/>
          <w:szCs w:val="28"/>
        </w:rPr>
      </w:pPr>
    </w:p>
    <w:p>
      <w:pPr>
        <w:spacing w:line="360" w:lineRule="auto"/>
        <w:jc w:val="both"/>
        <w:rPr>
          <w:b/>
          <w:bCs/>
          <w:sz w:val="28"/>
          <w:szCs w:val="28"/>
        </w:rPr>
      </w:pPr>
      <w:r>
        <w:rPr>
          <w:rFonts w:hint="default"/>
          <w:b/>
          <w:bCs/>
          <w:sz w:val="28"/>
          <w:szCs w:val="28"/>
          <w:lang w:val="en-IN"/>
        </w:rPr>
        <w:t>2</w:t>
      </w:r>
      <w:r>
        <w:rPr>
          <w:b/>
          <w:bCs/>
          <w:sz w:val="28"/>
          <w:szCs w:val="28"/>
        </w:rPr>
        <w:t>.11 PERFORMANCE REQUIREMENTS</w:t>
      </w:r>
    </w:p>
    <w:p>
      <w:pPr>
        <w:spacing w:line="360" w:lineRule="auto"/>
        <w:jc w:val="both"/>
        <w:rPr>
          <w:b w:val="0"/>
          <w:bCs w:val="0"/>
          <w:sz w:val="28"/>
          <w:szCs w:val="28"/>
        </w:rPr>
      </w:pPr>
      <w:r>
        <w:rPr>
          <w:b w:val="0"/>
          <w:bCs w:val="0"/>
          <w:sz w:val="28"/>
          <w:szCs w:val="28"/>
        </w:rPr>
        <w:t>The steps involved to perform the implementation of airline database are as listed below.</w:t>
      </w:r>
    </w:p>
    <w:p>
      <w:pPr>
        <w:spacing w:line="360" w:lineRule="auto"/>
        <w:jc w:val="both"/>
        <w:rPr>
          <w:b w:val="0"/>
          <w:bCs w:val="0"/>
          <w:sz w:val="28"/>
          <w:szCs w:val="28"/>
        </w:rPr>
      </w:pPr>
    </w:p>
    <w:p>
      <w:pPr>
        <w:spacing w:line="360" w:lineRule="auto"/>
        <w:jc w:val="both"/>
        <w:rPr>
          <w:b/>
          <w:bCs/>
          <w:sz w:val="28"/>
          <w:szCs w:val="28"/>
        </w:rPr>
      </w:pPr>
      <w:r>
        <w:rPr>
          <w:b/>
          <w:bCs/>
          <w:sz w:val="28"/>
          <w:szCs w:val="28"/>
        </w:rPr>
        <w:t>A) E-R DIAGRAM</w:t>
      </w:r>
    </w:p>
    <w:p>
      <w:pPr>
        <w:spacing w:line="360" w:lineRule="auto"/>
        <w:jc w:val="both"/>
        <w:rPr>
          <w:b w:val="0"/>
          <w:bCs w:val="0"/>
          <w:sz w:val="28"/>
          <w:szCs w:val="28"/>
        </w:rPr>
      </w:pPr>
      <w:r>
        <w:rPr>
          <w:b w:val="0"/>
          <w:bCs w:val="0"/>
          <w:sz w:val="28"/>
          <w:szCs w:val="28"/>
        </w:rPr>
        <w:t>The E-R Diagram[8] constitutes a technique for representing the logical structure ofa database in a pictorial manner. This analysis is then used to organize data as a relation, normalizing relation and finally obtaining a relation database.</w:t>
      </w:r>
    </w:p>
    <w:p>
      <w:pPr>
        <w:spacing w:line="360" w:lineRule="auto"/>
        <w:jc w:val="both"/>
        <w:rPr>
          <w:b w:val="0"/>
          <w:bCs w:val="0"/>
          <w:sz w:val="28"/>
          <w:szCs w:val="28"/>
        </w:rPr>
      </w:pPr>
    </w:p>
    <w:p>
      <w:pPr>
        <w:spacing w:line="360" w:lineRule="auto"/>
        <w:jc w:val="both"/>
        <w:rPr>
          <w:b w:val="0"/>
          <w:bCs w:val="0"/>
          <w:sz w:val="28"/>
          <w:szCs w:val="28"/>
        </w:rPr>
      </w:pPr>
    </w:p>
    <w:p>
      <w:pPr>
        <w:spacing w:line="360" w:lineRule="auto"/>
        <w:jc w:val="both"/>
        <w:rPr>
          <w:b w:val="0"/>
          <w:bCs w:val="0"/>
          <w:sz w:val="28"/>
          <w:szCs w:val="28"/>
        </w:rPr>
      </w:pPr>
      <w:r>
        <w:rPr>
          <w:b/>
          <w:bCs/>
          <w:sz w:val="28"/>
          <w:szCs w:val="28"/>
        </w:rPr>
        <w:t>ENTITIES: </w:t>
      </w:r>
      <w:r>
        <w:rPr>
          <w:b w:val="0"/>
          <w:bCs w:val="0"/>
          <w:sz w:val="28"/>
          <w:szCs w:val="28"/>
        </w:rPr>
        <w:t>Which specify distinct real-world items in an application.</w:t>
      </w:r>
    </w:p>
    <w:p>
      <w:pPr>
        <w:spacing w:line="360" w:lineRule="auto"/>
        <w:jc w:val="both"/>
        <w:rPr>
          <w:b w:val="0"/>
          <w:bCs w:val="0"/>
          <w:sz w:val="28"/>
          <w:szCs w:val="28"/>
        </w:rPr>
      </w:pPr>
    </w:p>
    <w:p>
      <w:pPr>
        <w:spacing w:line="360" w:lineRule="auto"/>
        <w:jc w:val="both"/>
        <w:rPr>
          <w:b w:val="0"/>
          <w:bCs w:val="0"/>
          <w:sz w:val="28"/>
          <w:szCs w:val="28"/>
        </w:rPr>
      </w:pPr>
      <w:r>
        <w:rPr>
          <w:b/>
          <w:bCs/>
          <w:sz w:val="28"/>
          <w:szCs w:val="28"/>
        </w:rPr>
        <w:t>PROPERTIES/ATTRIBUTES:</w:t>
      </w:r>
      <w:r>
        <w:rPr>
          <w:b w:val="0"/>
          <w:bCs w:val="0"/>
          <w:sz w:val="28"/>
          <w:szCs w:val="28"/>
        </w:rPr>
        <w:t> Which specify properties of an entity and relationships.</w:t>
      </w:r>
    </w:p>
    <w:p>
      <w:pPr>
        <w:spacing w:line="360" w:lineRule="auto"/>
        <w:jc w:val="both"/>
        <w:rPr>
          <w:b w:val="0"/>
          <w:bCs w:val="0"/>
          <w:sz w:val="28"/>
          <w:szCs w:val="28"/>
        </w:rPr>
      </w:pPr>
    </w:p>
    <w:p>
      <w:pPr>
        <w:spacing w:line="360" w:lineRule="auto"/>
        <w:jc w:val="both"/>
        <w:rPr>
          <w:b w:val="0"/>
          <w:bCs w:val="0"/>
          <w:sz w:val="28"/>
          <w:szCs w:val="28"/>
        </w:rPr>
      </w:pPr>
      <w:r>
        <w:rPr>
          <w:b/>
          <w:bCs/>
          <w:sz w:val="28"/>
          <w:szCs w:val="28"/>
        </w:rPr>
        <w:t>RELATIONSHIPS:</w:t>
      </w:r>
      <w:r>
        <w:rPr>
          <w:b w:val="0"/>
          <w:bCs w:val="0"/>
          <w:sz w:val="28"/>
          <w:szCs w:val="28"/>
        </w:rPr>
        <w:t> Which connect entities and represent meaningful dependencies between them.</w:t>
      </w:r>
    </w:p>
    <w:p>
      <w:pPr>
        <w:spacing w:line="360" w:lineRule="auto"/>
        <w:jc w:val="both"/>
        <w:rPr>
          <w:b w:val="0"/>
          <w:bCs w:val="0"/>
          <w:sz w:val="28"/>
          <w:szCs w:val="28"/>
        </w:rPr>
      </w:pPr>
    </w:p>
    <w:p>
      <w:pPr>
        <w:spacing w:line="360" w:lineRule="auto"/>
        <w:jc w:val="both"/>
        <w:rPr>
          <w:b w:val="0"/>
          <w:bCs w:val="0"/>
          <w:sz w:val="28"/>
          <w:szCs w:val="28"/>
        </w:rPr>
      </w:pPr>
      <w:r>
        <w:rPr>
          <w:b w:val="0"/>
          <w:bCs w:val="0"/>
          <w:sz w:val="28"/>
          <w:szCs w:val="28"/>
        </w:rPr>
        <w:t>the diagram shows the ER diagram of Bankruptcy database</w:t>
      </w:r>
    </w:p>
    <w:p>
      <w:pPr>
        <w:spacing w:line="360" w:lineRule="auto"/>
        <w:jc w:val="both"/>
        <w:rPr>
          <w:b w:val="0"/>
          <w:bCs w:val="0"/>
          <w:sz w:val="28"/>
          <w:szCs w:val="28"/>
        </w:rPr>
      </w:pPr>
    </w:p>
    <w:p>
      <w:pPr>
        <w:spacing w:line="360" w:lineRule="auto"/>
        <w:jc w:val="both"/>
        <w:rPr>
          <w:b/>
          <w:bCs/>
          <w:sz w:val="28"/>
          <w:szCs w:val="28"/>
        </w:rPr>
      </w:pPr>
      <w:r>
        <w:rPr>
          <w:b/>
          <w:bCs/>
          <w:sz w:val="28"/>
          <w:szCs w:val="28"/>
        </w:rPr>
        <w:t>B) NORMALIZATION:</w:t>
      </w:r>
    </w:p>
    <w:p>
      <w:pPr>
        <w:spacing w:line="360" w:lineRule="auto"/>
        <w:jc w:val="both"/>
        <w:rPr>
          <w:b w:val="0"/>
          <w:bCs w:val="0"/>
          <w:sz w:val="28"/>
          <w:szCs w:val="28"/>
        </w:rPr>
      </w:pPr>
      <w:r>
        <w:rPr>
          <w:b w:val="0"/>
          <w:bCs w:val="0"/>
          <w:sz w:val="28"/>
          <w:szCs w:val="28"/>
        </w:rPr>
        <w:t>The basic objective of normalization is to reduce redundancy which means that information is to be stored only once. Storing information several times leads to wastage of storage space and increase in the total size of the data stored. If a database is not properly designed it can give rise to modification anomalies.</w:t>
      </w:r>
    </w:p>
    <w:p>
      <w:pPr>
        <w:spacing w:line="360" w:lineRule="auto"/>
        <w:jc w:val="both"/>
        <w:rPr>
          <w:b w:val="0"/>
          <w:bCs w:val="0"/>
          <w:sz w:val="28"/>
          <w:szCs w:val="28"/>
        </w:rPr>
      </w:pPr>
      <w:r>
        <w:rPr>
          <w:b w:val="0"/>
          <w:bCs w:val="0"/>
          <w:sz w:val="28"/>
          <w:szCs w:val="28"/>
        </w:rPr>
        <w:t>Modification anomalies arise when data is added to, changed or deleted from a database table. Similarly, in traditional databases as well as improperly designed relational databases, data redundancy can be a problem. These can be eliminated by normalizing a database. 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pPr>
        <w:spacing w:line="360" w:lineRule="auto"/>
        <w:jc w:val="both"/>
        <w:rPr>
          <w:b/>
          <w:bCs/>
          <w:sz w:val="28"/>
          <w:szCs w:val="28"/>
        </w:rPr>
      </w:pPr>
      <w:r>
        <w:rPr>
          <w:rFonts w:hint="default"/>
          <w:b/>
          <w:bCs/>
          <w:sz w:val="28"/>
          <w:szCs w:val="28"/>
          <w:lang w:val="en-IN"/>
        </w:rPr>
        <w:t>2</w:t>
      </w:r>
      <w:r>
        <w:rPr>
          <w:b/>
          <w:bCs/>
          <w:sz w:val="28"/>
          <w:szCs w:val="28"/>
        </w:rPr>
        <w:t>.</w:t>
      </w:r>
      <w:r>
        <w:rPr>
          <w:rFonts w:hint="default"/>
          <w:b/>
          <w:bCs/>
          <w:sz w:val="28"/>
          <w:szCs w:val="28"/>
          <w:lang w:val="en-IN"/>
        </w:rPr>
        <w:t>4</w:t>
      </w:r>
      <w:r>
        <w:rPr>
          <w:b/>
          <w:bCs/>
          <w:sz w:val="28"/>
          <w:szCs w:val="28"/>
        </w:rPr>
        <w:t xml:space="preserve"> SAFETY REQUIREMENTS</w:t>
      </w:r>
    </w:p>
    <w:p>
      <w:pPr>
        <w:spacing w:line="360" w:lineRule="auto"/>
        <w:jc w:val="both"/>
        <w:rPr>
          <w:b w:val="0"/>
          <w:bCs w:val="0"/>
          <w:sz w:val="28"/>
          <w:szCs w:val="28"/>
        </w:rPr>
      </w:pPr>
      <w:r>
        <w:rPr>
          <w:b w:val="0"/>
          <w:bCs w:val="0"/>
          <w:sz w:val="28"/>
          <w:szCs w:val="28"/>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pPr>
        <w:spacing w:line="360" w:lineRule="auto"/>
        <w:jc w:val="both"/>
        <w:rPr>
          <w:b/>
          <w:bCs/>
          <w:sz w:val="28"/>
          <w:szCs w:val="28"/>
        </w:rPr>
      </w:pPr>
    </w:p>
    <w:p>
      <w:pPr>
        <w:spacing w:line="360" w:lineRule="auto"/>
        <w:jc w:val="both"/>
        <w:rPr>
          <w:b/>
          <w:bCs/>
          <w:sz w:val="28"/>
          <w:szCs w:val="28"/>
        </w:rPr>
      </w:pPr>
      <w:r>
        <w:rPr>
          <w:rFonts w:hint="default"/>
          <w:b/>
          <w:bCs/>
          <w:sz w:val="28"/>
          <w:szCs w:val="28"/>
          <w:lang w:val="en-IN"/>
        </w:rPr>
        <w:t>2</w:t>
      </w:r>
      <w:r>
        <w:rPr>
          <w:b/>
          <w:bCs/>
          <w:sz w:val="28"/>
          <w:szCs w:val="28"/>
        </w:rPr>
        <w:t>.</w:t>
      </w:r>
      <w:r>
        <w:rPr>
          <w:rFonts w:hint="default"/>
          <w:b/>
          <w:bCs/>
          <w:sz w:val="28"/>
          <w:szCs w:val="28"/>
          <w:lang w:val="en-IN"/>
        </w:rPr>
        <w:t>5</w:t>
      </w:r>
      <w:r>
        <w:rPr>
          <w:b/>
          <w:bCs/>
          <w:sz w:val="28"/>
          <w:szCs w:val="28"/>
        </w:rPr>
        <w:t xml:space="preserve"> SECURITY REQUIREMENTS</w:t>
      </w:r>
    </w:p>
    <w:p>
      <w:pPr>
        <w:spacing w:line="360" w:lineRule="auto"/>
        <w:jc w:val="both"/>
        <w:rPr>
          <w:b w:val="0"/>
          <w:bCs w:val="0"/>
          <w:sz w:val="28"/>
          <w:szCs w:val="28"/>
        </w:rPr>
      </w:pPr>
      <w:r>
        <w:rPr>
          <w:b w:val="0"/>
          <w:bCs w:val="0"/>
          <w:sz w:val="28"/>
          <w:szCs w:val="28"/>
        </w:rPr>
        <w:t>Security systems need database storage just like many other applications. However, the special requirements of the security market mean that vendors must choose their database partner carefully.</w:t>
      </w:r>
    </w:p>
    <w:p>
      <w:pPr>
        <w:spacing w:line="360" w:lineRule="auto"/>
        <w:jc w:val="both"/>
        <w:rPr>
          <w:b/>
          <w:bCs/>
          <w:sz w:val="28"/>
          <w:szCs w:val="28"/>
        </w:rPr>
      </w:pPr>
      <w:r>
        <w:rPr>
          <w:rFonts w:hint="default"/>
          <w:b/>
          <w:bCs/>
          <w:sz w:val="28"/>
          <w:szCs w:val="28"/>
          <w:lang w:val="en-IN"/>
        </w:rPr>
        <w:t>2</w:t>
      </w:r>
      <w:r>
        <w:rPr>
          <w:b/>
          <w:bCs/>
          <w:sz w:val="28"/>
          <w:szCs w:val="28"/>
        </w:rPr>
        <w:t>.</w:t>
      </w:r>
      <w:r>
        <w:rPr>
          <w:rFonts w:hint="default"/>
          <w:b/>
          <w:bCs/>
          <w:sz w:val="28"/>
          <w:szCs w:val="28"/>
          <w:lang w:val="en-IN"/>
        </w:rPr>
        <w:t>6</w:t>
      </w:r>
      <w:r>
        <w:rPr>
          <w:b/>
          <w:bCs/>
          <w:sz w:val="28"/>
          <w:szCs w:val="28"/>
        </w:rPr>
        <w:t xml:space="preserve"> SOFTWARE QUALITY ATTRIBUTES</w:t>
      </w:r>
    </w:p>
    <w:p>
      <w:pPr>
        <w:spacing w:line="360" w:lineRule="auto"/>
        <w:jc w:val="both"/>
        <w:rPr>
          <w:b w:val="0"/>
          <w:bCs w:val="0"/>
          <w:sz w:val="28"/>
          <w:szCs w:val="28"/>
        </w:rPr>
      </w:pPr>
      <w:r>
        <w:rPr>
          <w:b/>
          <w:bCs/>
          <w:sz w:val="28"/>
          <w:szCs w:val="28"/>
        </w:rPr>
        <w:t>AVAILABILITY</w:t>
      </w:r>
      <w:r>
        <w:rPr>
          <w:b w:val="0"/>
          <w:bCs w:val="0"/>
          <w:sz w:val="28"/>
          <w:szCs w:val="28"/>
        </w:rPr>
        <w:t>:The flight should be available on the specified date and specified time as many customers are doing advance reservations.</w:t>
      </w:r>
    </w:p>
    <w:p>
      <w:pPr>
        <w:spacing w:line="360" w:lineRule="auto"/>
        <w:jc w:val="both"/>
        <w:rPr>
          <w:b w:val="0"/>
          <w:bCs w:val="0"/>
          <w:sz w:val="28"/>
          <w:szCs w:val="28"/>
        </w:rPr>
      </w:pPr>
      <w:r>
        <w:rPr>
          <w:b/>
          <w:bCs/>
          <w:sz w:val="28"/>
          <w:szCs w:val="28"/>
        </w:rPr>
        <w:t>CORRECTNESS</w:t>
      </w:r>
      <w:r>
        <w:rPr>
          <w:b w:val="0"/>
          <w:bCs w:val="0"/>
          <w:sz w:val="28"/>
          <w:szCs w:val="28"/>
        </w:rPr>
        <w:t>:The flight should reach start from correct start terminal and should reach the correct destination.</w:t>
      </w:r>
    </w:p>
    <w:p>
      <w:pPr>
        <w:spacing w:line="360" w:lineRule="auto"/>
        <w:jc w:val="both"/>
        <w:rPr>
          <w:b w:val="0"/>
          <w:bCs w:val="0"/>
          <w:sz w:val="28"/>
          <w:szCs w:val="28"/>
        </w:rPr>
      </w:pPr>
      <w:r>
        <w:rPr>
          <w:b/>
          <w:bCs/>
          <w:sz w:val="28"/>
          <w:szCs w:val="28"/>
        </w:rPr>
        <w:t>MAINTAINABILITY</w:t>
      </w:r>
      <w:r>
        <w:rPr>
          <w:b w:val="0"/>
          <w:bCs w:val="0"/>
          <w:sz w:val="28"/>
          <w:szCs w:val="28"/>
        </w:rPr>
        <w:t>:The administrators and flight in chargers should maintain correct schedules of flights.</w:t>
      </w:r>
    </w:p>
    <w:p>
      <w:pPr>
        <w:spacing w:line="360" w:lineRule="auto"/>
        <w:jc w:val="both"/>
        <w:rPr>
          <w:b w:val="0"/>
          <w:bCs w:val="0"/>
          <w:sz w:val="28"/>
          <w:szCs w:val="28"/>
        </w:rPr>
      </w:pPr>
      <w:r>
        <w:rPr>
          <w:b/>
          <w:bCs/>
          <w:sz w:val="28"/>
          <w:szCs w:val="28"/>
        </w:rPr>
        <w:t>USABILITY</w:t>
      </w:r>
      <w:r>
        <w:rPr>
          <w:b w:val="0"/>
          <w:bCs w:val="0"/>
          <w:sz w:val="28"/>
          <w:szCs w:val="28"/>
        </w:rPr>
        <w:t>:The flight schedules should satisfy a maximum number of customers needs.</w:t>
      </w:r>
    </w:p>
    <w:p>
      <w:pPr>
        <w:pStyle w:val="18"/>
        <w:spacing w:before="0" w:after="160" w:line="360" w:lineRule="auto"/>
        <w:ind w:left="0" w:right="0" w:firstLine="0"/>
        <w:contextualSpacing/>
        <w:rPr>
          <w:rFonts w:hint="default"/>
          <w:b/>
          <w:bCs/>
          <w:color w:val="FF4000"/>
          <w:sz w:val="36"/>
          <w:szCs w:val="36"/>
          <w:u w:val="none"/>
          <w:lang w:val="en-IN"/>
        </w:rPr>
      </w:pPr>
    </w:p>
    <w:p>
      <w:pPr>
        <w:pStyle w:val="18"/>
        <w:spacing w:before="0" w:after="160" w:line="360" w:lineRule="auto"/>
        <w:ind w:left="0" w:right="0" w:firstLine="0"/>
        <w:contextualSpacing/>
        <w:rPr>
          <w:rFonts w:hint="default"/>
          <w:b/>
          <w:bCs/>
          <w:color w:val="FF4000"/>
          <w:sz w:val="36"/>
          <w:szCs w:val="36"/>
          <w:u w:val="none"/>
          <w:lang w:val="en-IN"/>
        </w:rPr>
      </w:pPr>
    </w:p>
    <w:p>
      <w:pPr>
        <w:pStyle w:val="18"/>
        <w:spacing w:before="0" w:after="160" w:line="360" w:lineRule="auto"/>
        <w:ind w:left="0" w:right="0" w:firstLine="0"/>
        <w:contextualSpacing/>
        <w:rPr>
          <w:rFonts w:hint="default"/>
          <w:b/>
          <w:bCs/>
          <w:color w:val="FF4000"/>
          <w:sz w:val="36"/>
          <w:szCs w:val="36"/>
          <w:u w:val="none"/>
          <w:lang w:val="en-IN"/>
        </w:rPr>
      </w:pPr>
      <w:r>
        <w:rPr>
          <w:rFonts w:hint="default"/>
          <w:b/>
          <w:bCs/>
          <w:color w:val="FF4000"/>
          <w:sz w:val="36"/>
          <w:szCs w:val="36"/>
          <w:u w:val="none"/>
          <w:lang w:val="en-IN"/>
        </w:rPr>
        <w:t>3</w:t>
      </w:r>
      <w:r>
        <w:rPr>
          <w:b/>
          <w:bCs/>
          <w:color w:val="FF4000"/>
          <w:sz w:val="36"/>
          <w:szCs w:val="36"/>
          <w:u w:val="none"/>
        </w:rPr>
        <w:t xml:space="preserve"> </w:t>
      </w:r>
      <w:r>
        <w:rPr>
          <w:rFonts w:hint="default"/>
          <w:b/>
          <w:bCs/>
          <w:color w:val="FF4000"/>
          <w:sz w:val="36"/>
          <w:szCs w:val="36"/>
          <w:u w:val="none"/>
          <w:lang w:val="en-IN"/>
        </w:rPr>
        <w:t xml:space="preserve">System Design </w:t>
      </w:r>
    </w:p>
    <w:p>
      <w:pPr>
        <w:pStyle w:val="3"/>
        <w:numPr>
          <w:ilvl w:val="0"/>
          <w:numId w:val="0"/>
        </w:numPr>
        <w:tabs>
          <w:tab w:val="left" w:pos="1540"/>
        </w:tabs>
        <w:spacing w:before="1" w:after="0" w:line="240" w:lineRule="auto"/>
        <w:ind w:left="928" w:leftChars="0" w:right="0" w:rightChars="0"/>
        <w:jc w:val="left"/>
        <w:rPr>
          <w:sz w:val="32"/>
          <w:szCs w:val="32"/>
        </w:rPr>
      </w:pPr>
      <w:r>
        <w:rPr>
          <w:rFonts w:hint="default"/>
          <w:sz w:val="32"/>
          <w:szCs w:val="32"/>
          <w:lang w:val="en-IN"/>
        </w:rPr>
        <w:t>3.1  A</w:t>
      </w:r>
      <w:r>
        <w:rPr>
          <w:sz w:val="32"/>
          <w:szCs w:val="32"/>
        </w:rPr>
        <w:t>rchitectural</w:t>
      </w:r>
      <w:r>
        <w:rPr>
          <w:spacing w:val="-3"/>
          <w:sz w:val="32"/>
          <w:szCs w:val="32"/>
        </w:rPr>
        <w:t xml:space="preserve"> </w:t>
      </w:r>
      <w:r>
        <w:rPr>
          <w:sz w:val="32"/>
          <w:szCs w:val="32"/>
        </w:rPr>
        <w:t>Design</w:t>
      </w:r>
    </w:p>
    <w:p/>
    <w:p>
      <w:pPr>
        <w:numPr>
          <w:ilvl w:val="0"/>
          <w:numId w:val="0"/>
        </w:numPr>
        <w:spacing w:line="360" w:lineRule="auto"/>
        <w:jc w:val="both"/>
        <w:rPr>
          <w:rFonts w:hint="default"/>
          <w:b/>
          <w:bCs/>
          <w:sz w:val="28"/>
          <w:szCs w:val="28"/>
          <w:lang w:val="en-IN"/>
        </w:rPr>
      </w:pPr>
      <w:r>
        <w:drawing>
          <wp:anchor distT="0" distB="0" distL="0" distR="0" simplePos="0" relativeHeight="251659264" behindDoc="0" locked="0" layoutInCell="1" allowOverlap="1">
            <wp:simplePos x="0" y="0"/>
            <wp:positionH relativeFrom="page">
              <wp:posOffset>545465</wp:posOffset>
            </wp:positionH>
            <wp:positionV relativeFrom="paragraph">
              <wp:posOffset>38100</wp:posOffset>
            </wp:positionV>
            <wp:extent cx="6134100" cy="6676390"/>
            <wp:effectExtent l="0" t="0" r="0" b="1016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6134100" cy="6676390"/>
                    </a:xfrm>
                    <a:prstGeom prst="rect">
                      <a:avLst/>
                    </a:prstGeom>
                  </pic:spPr>
                </pic:pic>
              </a:graphicData>
            </a:graphic>
          </wp:anchor>
        </w:drawing>
      </w:r>
    </w:p>
    <w:p>
      <w:pPr>
        <w:spacing w:line="360" w:lineRule="auto"/>
        <w:jc w:val="both"/>
        <w:rPr>
          <w:rFonts w:hint="default"/>
          <w:b/>
          <w:bCs/>
          <w:sz w:val="28"/>
          <w:szCs w:val="28"/>
          <w:lang w:val="en-IN"/>
        </w:rPr>
      </w:pPr>
    </w:p>
    <w:p>
      <w:pPr>
        <w:spacing w:line="360" w:lineRule="auto"/>
        <w:jc w:val="both"/>
        <w:rPr>
          <w:rFonts w:hint="default"/>
          <w:b/>
          <w:bCs/>
          <w:sz w:val="28"/>
          <w:szCs w:val="28"/>
          <w:lang w:val="en-IN"/>
        </w:rPr>
      </w:pPr>
    </w:p>
    <w:p>
      <w:pPr>
        <w:spacing w:line="360" w:lineRule="auto"/>
        <w:ind w:left="720" w:leftChars="0" w:firstLine="720" w:firstLineChars="0"/>
        <w:jc w:val="both"/>
        <w:rPr>
          <w:rFonts w:hint="default"/>
          <w:b/>
          <w:bCs/>
          <w:sz w:val="32"/>
          <w:szCs w:val="32"/>
          <w:lang w:val="en-IN"/>
        </w:rPr>
      </w:pPr>
    </w:p>
    <w:p>
      <w:pPr>
        <w:spacing w:line="360" w:lineRule="auto"/>
        <w:ind w:left="720" w:leftChars="0" w:firstLine="720" w:firstLineChars="0"/>
        <w:jc w:val="both"/>
        <w:rPr>
          <w:rFonts w:hint="default"/>
          <w:b/>
          <w:bCs/>
          <w:sz w:val="32"/>
          <w:szCs w:val="32"/>
          <w:lang w:val="en-IN"/>
        </w:rPr>
      </w:pPr>
    </w:p>
    <w:p>
      <w:pPr>
        <w:spacing w:line="360" w:lineRule="auto"/>
        <w:ind w:left="720" w:leftChars="0" w:firstLine="720" w:firstLineChars="0"/>
        <w:jc w:val="both"/>
        <w:rPr>
          <w:rFonts w:hint="default"/>
          <w:b/>
          <w:bCs/>
          <w:sz w:val="32"/>
          <w:szCs w:val="32"/>
          <w:lang w:val="en-IN"/>
        </w:rPr>
      </w:pPr>
    </w:p>
    <w:p>
      <w:pPr>
        <w:spacing w:line="360" w:lineRule="auto"/>
        <w:ind w:left="720" w:leftChars="0" w:firstLine="720" w:firstLineChars="0"/>
        <w:jc w:val="both"/>
        <w:rPr>
          <w:rFonts w:hint="default"/>
          <w:b/>
          <w:bCs/>
          <w:sz w:val="32"/>
          <w:szCs w:val="32"/>
          <w:lang w:val="en-IN"/>
        </w:rPr>
      </w:pPr>
    </w:p>
    <w:p>
      <w:pPr>
        <w:spacing w:line="360" w:lineRule="auto"/>
        <w:ind w:left="720" w:leftChars="0" w:firstLine="720" w:firstLineChars="0"/>
        <w:jc w:val="both"/>
        <w:rPr>
          <w:rFonts w:hint="default"/>
          <w:b/>
          <w:bCs/>
          <w:sz w:val="32"/>
          <w:szCs w:val="32"/>
          <w:lang w:val="en-IN"/>
        </w:rPr>
      </w:pPr>
    </w:p>
    <w:p>
      <w:pPr>
        <w:spacing w:line="360" w:lineRule="auto"/>
        <w:ind w:left="720" w:leftChars="0" w:firstLine="720" w:firstLineChars="0"/>
        <w:jc w:val="both"/>
        <w:rPr>
          <w:rFonts w:hint="default"/>
          <w:b/>
          <w:bCs/>
          <w:sz w:val="32"/>
          <w:szCs w:val="32"/>
          <w:lang w:val="en-IN"/>
        </w:rPr>
      </w:pPr>
      <w:r>
        <w:rPr>
          <w:rFonts w:hint="default"/>
          <w:b/>
          <w:bCs/>
          <w:sz w:val="32"/>
          <w:szCs w:val="32"/>
          <w:lang w:val="en-IN"/>
        </w:rPr>
        <w:t>3.2Activity Diagram</w:t>
      </w:r>
    </w:p>
    <w:p>
      <w:pPr>
        <w:numPr>
          <w:ilvl w:val="0"/>
          <w:numId w:val="0"/>
        </w:numPr>
        <w:spacing w:line="360" w:lineRule="auto"/>
        <w:ind w:left="720" w:leftChars="0"/>
        <w:jc w:val="both"/>
      </w:pPr>
      <w:r>
        <w:drawing>
          <wp:inline distT="0" distB="0" distL="114300" distR="114300">
            <wp:extent cx="6000750" cy="8285480"/>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6000750" cy="8285480"/>
                    </a:xfrm>
                    <a:prstGeom prst="rect">
                      <a:avLst/>
                    </a:prstGeom>
                    <a:noFill/>
                    <a:ln>
                      <a:noFill/>
                    </a:ln>
                  </pic:spPr>
                </pic:pic>
              </a:graphicData>
            </a:graphic>
          </wp:inline>
        </w:drawing>
      </w:r>
    </w:p>
    <w:p>
      <w:pPr>
        <w:numPr>
          <w:ilvl w:val="0"/>
          <w:numId w:val="0"/>
        </w:numPr>
        <w:spacing w:line="360" w:lineRule="auto"/>
        <w:ind w:left="720" w:leftChars="0"/>
        <w:jc w:val="both"/>
      </w:pPr>
    </w:p>
    <w:p>
      <w:pPr>
        <w:numPr>
          <w:ilvl w:val="0"/>
          <w:numId w:val="0"/>
        </w:numPr>
        <w:spacing w:line="360" w:lineRule="auto"/>
        <w:ind w:left="720" w:leftChars="0"/>
        <w:jc w:val="both"/>
      </w:pPr>
    </w:p>
    <w:p>
      <w:pPr>
        <w:numPr>
          <w:ilvl w:val="0"/>
          <w:numId w:val="0"/>
        </w:numPr>
        <w:spacing w:line="360" w:lineRule="auto"/>
        <w:ind w:left="720" w:leftChars="0"/>
        <w:jc w:val="both"/>
      </w:pPr>
    </w:p>
    <w:p>
      <w:pPr>
        <w:numPr>
          <w:ilvl w:val="0"/>
          <w:numId w:val="0"/>
        </w:numPr>
        <w:spacing w:line="360" w:lineRule="auto"/>
        <w:ind w:left="720" w:leftChars="0"/>
        <w:jc w:val="both"/>
      </w:pPr>
    </w:p>
    <w:p>
      <w:pPr>
        <w:numPr>
          <w:ilvl w:val="0"/>
          <w:numId w:val="0"/>
        </w:numPr>
        <w:spacing w:line="360" w:lineRule="auto"/>
        <w:ind w:left="720" w:leftChars="0"/>
        <w:jc w:val="both"/>
        <w:rPr>
          <w:sz w:val="32"/>
          <w:szCs w:val="32"/>
        </w:rPr>
      </w:pPr>
    </w:p>
    <w:p>
      <w:pPr>
        <w:numPr>
          <w:ilvl w:val="0"/>
          <w:numId w:val="0"/>
        </w:numPr>
        <w:spacing w:line="360" w:lineRule="auto"/>
        <w:ind w:left="720" w:leftChars="0"/>
        <w:jc w:val="both"/>
        <w:rPr>
          <w:rFonts w:hint="default"/>
          <w:b/>
          <w:bCs/>
          <w:sz w:val="32"/>
          <w:szCs w:val="32"/>
          <w:lang w:val="en-IN"/>
        </w:rPr>
      </w:pPr>
      <w:r>
        <w:rPr>
          <w:rFonts w:hint="default"/>
          <w:b/>
          <w:bCs/>
          <w:sz w:val="32"/>
          <w:szCs w:val="32"/>
          <w:lang w:val="en-IN"/>
        </w:rPr>
        <w:t>3.3  DFD level 0</w:t>
      </w:r>
    </w:p>
    <w:p>
      <w:pPr>
        <w:numPr>
          <w:ilvl w:val="0"/>
          <w:numId w:val="0"/>
        </w:numPr>
        <w:spacing w:line="360" w:lineRule="auto"/>
        <w:ind w:left="720" w:leftChars="0"/>
        <w:jc w:val="both"/>
        <w:rPr>
          <w:rFonts w:hint="default"/>
          <w:b/>
          <w:bCs/>
          <w:sz w:val="32"/>
          <w:szCs w:val="32"/>
          <w:lang w:val="en-IN"/>
        </w:rPr>
      </w:pPr>
      <w:r>
        <w:drawing>
          <wp:inline distT="0" distB="0" distL="114300" distR="114300">
            <wp:extent cx="5057775" cy="7623175"/>
            <wp:effectExtent l="0" t="0" r="9525" b="158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057775" cy="7623175"/>
                    </a:xfrm>
                    <a:prstGeom prst="rect">
                      <a:avLst/>
                    </a:prstGeom>
                    <a:noFill/>
                    <a:ln>
                      <a:noFill/>
                    </a:ln>
                  </pic:spPr>
                </pic:pic>
              </a:graphicData>
            </a:graphic>
          </wp:inline>
        </w:drawing>
      </w:r>
    </w:p>
    <w:p>
      <w:pPr>
        <w:numPr>
          <w:ilvl w:val="0"/>
          <w:numId w:val="0"/>
        </w:numPr>
        <w:spacing w:line="360" w:lineRule="auto"/>
        <w:ind w:left="720" w:leftChars="0"/>
        <w:jc w:val="both"/>
        <w:rPr>
          <w:rFonts w:hint="default"/>
          <w:b/>
          <w:bCs/>
          <w:sz w:val="32"/>
          <w:szCs w:val="32"/>
          <w:lang w:val="en-IN"/>
        </w:rPr>
      </w:pPr>
    </w:p>
    <w:p>
      <w:pPr>
        <w:numPr>
          <w:ilvl w:val="0"/>
          <w:numId w:val="0"/>
        </w:numPr>
        <w:spacing w:line="360" w:lineRule="auto"/>
        <w:ind w:left="720" w:leftChars="0"/>
        <w:jc w:val="both"/>
        <w:rPr>
          <w:rFonts w:hint="default"/>
          <w:b/>
          <w:bCs/>
          <w:sz w:val="32"/>
          <w:szCs w:val="32"/>
          <w:lang w:val="en-IN"/>
        </w:rPr>
      </w:pPr>
    </w:p>
    <w:p>
      <w:pPr>
        <w:numPr>
          <w:ilvl w:val="0"/>
          <w:numId w:val="0"/>
        </w:numPr>
        <w:spacing w:line="360" w:lineRule="auto"/>
        <w:ind w:left="720" w:leftChars="0"/>
        <w:jc w:val="both"/>
        <w:rPr>
          <w:rFonts w:hint="default"/>
          <w:b/>
          <w:bCs/>
          <w:sz w:val="32"/>
          <w:szCs w:val="32"/>
          <w:lang w:val="en-IN"/>
        </w:rPr>
      </w:pPr>
    </w:p>
    <w:p>
      <w:pPr>
        <w:numPr>
          <w:ilvl w:val="0"/>
          <w:numId w:val="0"/>
        </w:numPr>
        <w:spacing w:line="360" w:lineRule="auto"/>
        <w:ind w:left="720" w:leftChars="0"/>
        <w:jc w:val="both"/>
        <w:rPr>
          <w:rFonts w:hint="default"/>
          <w:b/>
          <w:bCs/>
          <w:sz w:val="32"/>
          <w:szCs w:val="32"/>
          <w:lang w:val="en-IN"/>
        </w:rPr>
      </w:pPr>
    </w:p>
    <w:p>
      <w:pPr>
        <w:numPr>
          <w:ilvl w:val="0"/>
          <w:numId w:val="0"/>
        </w:numPr>
        <w:spacing w:line="360" w:lineRule="auto"/>
        <w:ind w:left="720" w:leftChars="0"/>
        <w:jc w:val="both"/>
        <w:rPr>
          <w:rFonts w:hint="default"/>
          <w:b/>
          <w:bCs/>
          <w:sz w:val="32"/>
          <w:szCs w:val="32"/>
          <w:lang w:val="en-IN"/>
        </w:rPr>
      </w:pPr>
    </w:p>
    <w:p>
      <w:pPr>
        <w:numPr>
          <w:ilvl w:val="0"/>
          <w:numId w:val="0"/>
        </w:numPr>
        <w:spacing w:line="360" w:lineRule="auto"/>
        <w:ind w:left="720" w:leftChars="0"/>
        <w:jc w:val="both"/>
        <w:rPr>
          <w:rFonts w:hint="default"/>
          <w:b/>
          <w:bCs/>
          <w:sz w:val="32"/>
          <w:szCs w:val="32"/>
          <w:lang w:val="en-IN"/>
        </w:rPr>
      </w:pPr>
    </w:p>
    <w:p>
      <w:pPr>
        <w:numPr>
          <w:ilvl w:val="0"/>
          <w:numId w:val="0"/>
        </w:numPr>
        <w:spacing w:line="360" w:lineRule="auto"/>
        <w:ind w:left="720" w:leftChars="0"/>
        <w:jc w:val="both"/>
        <w:rPr>
          <w:rFonts w:hint="default"/>
          <w:b/>
          <w:bCs/>
          <w:sz w:val="32"/>
          <w:szCs w:val="32"/>
          <w:lang w:val="en-IN"/>
        </w:rPr>
      </w:pPr>
      <w:r>
        <w:rPr>
          <w:rFonts w:hint="default"/>
          <w:b/>
          <w:bCs/>
          <w:sz w:val="32"/>
          <w:szCs w:val="32"/>
          <w:lang w:val="en-IN"/>
        </w:rPr>
        <w:t>3.4 Class Diagram</w:t>
      </w:r>
    </w:p>
    <w:p>
      <w:pPr>
        <w:numPr>
          <w:ilvl w:val="0"/>
          <w:numId w:val="0"/>
        </w:numPr>
        <w:spacing w:line="360" w:lineRule="auto"/>
        <w:ind w:left="360" w:leftChars="0"/>
        <w:jc w:val="both"/>
        <w:rPr>
          <w:rFonts w:hint="default"/>
          <w:b/>
          <w:bCs/>
          <w:sz w:val="32"/>
          <w:szCs w:val="32"/>
          <w:lang w:val="en-IN"/>
        </w:rPr>
      </w:pPr>
    </w:p>
    <w:p>
      <w:pPr>
        <w:numPr>
          <w:ilvl w:val="0"/>
          <w:numId w:val="0"/>
        </w:numPr>
        <w:spacing w:line="360" w:lineRule="auto"/>
        <w:ind w:left="360" w:leftChars="0"/>
        <w:jc w:val="both"/>
      </w:pPr>
      <w:r>
        <w:drawing>
          <wp:inline distT="0" distB="0" distL="114300" distR="114300">
            <wp:extent cx="6591300" cy="7195185"/>
            <wp:effectExtent l="0" t="0" r="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6591300" cy="7195185"/>
                    </a:xfrm>
                    <a:prstGeom prst="rect">
                      <a:avLst/>
                    </a:prstGeom>
                    <a:noFill/>
                    <a:ln>
                      <a:noFill/>
                    </a:ln>
                  </pic:spPr>
                </pic:pic>
              </a:graphicData>
            </a:graphic>
          </wp:inline>
        </w:drawing>
      </w:r>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firstLine="720" w:firstLineChars="0"/>
        <w:jc w:val="both"/>
        <w:rPr>
          <w:rFonts w:hint="default"/>
          <w:b/>
          <w:bCs/>
          <w:sz w:val="32"/>
          <w:szCs w:val="32"/>
          <w:lang w:val="en-IN"/>
        </w:rPr>
      </w:pPr>
      <w:r>
        <w:rPr>
          <w:rFonts w:hint="default"/>
          <w:b/>
          <w:bCs/>
          <w:sz w:val="32"/>
          <w:szCs w:val="32"/>
          <w:lang w:val="en-IN"/>
        </w:rPr>
        <w:t>3.5 Sequence Diagram</w:t>
      </w:r>
    </w:p>
    <w:p>
      <w:pPr>
        <w:numPr>
          <w:ilvl w:val="0"/>
          <w:numId w:val="0"/>
        </w:numPr>
        <w:spacing w:line="360" w:lineRule="auto"/>
        <w:ind w:left="360" w:leftChars="0"/>
        <w:jc w:val="both"/>
        <w:rPr>
          <w:rFonts w:hint="default"/>
          <w:b/>
          <w:bCs/>
          <w:sz w:val="32"/>
          <w:szCs w:val="32"/>
          <w:lang w:val="en-IN"/>
        </w:rPr>
      </w:pPr>
    </w:p>
    <w:p>
      <w:pPr>
        <w:numPr>
          <w:ilvl w:val="0"/>
          <w:numId w:val="0"/>
        </w:numPr>
        <w:spacing w:line="360" w:lineRule="auto"/>
        <w:ind w:left="360" w:leftChars="0"/>
        <w:jc w:val="both"/>
        <w:rPr>
          <w:rFonts w:hint="default"/>
          <w:b/>
          <w:bCs/>
          <w:sz w:val="32"/>
          <w:szCs w:val="32"/>
          <w:lang w:val="en-IN"/>
        </w:rPr>
      </w:pPr>
    </w:p>
    <w:p>
      <w:pPr>
        <w:numPr>
          <w:ilvl w:val="0"/>
          <w:numId w:val="0"/>
        </w:numPr>
        <w:spacing w:line="360" w:lineRule="auto"/>
        <w:ind w:left="360" w:leftChars="0"/>
        <w:jc w:val="both"/>
        <w:rPr>
          <w:rFonts w:hint="default"/>
          <w:b/>
          <w:bCs/>
          <w:sz w:val="32"/>
          <w:szCs w:val="32"/>
          <w:lang w:val="en-IN"/>
        </w:rPr>
      </w:pPr>
    </w:p>
    <w:p>
      <w:pPr>
        <w:numPr>
          <w:ilvl w:val="0"/>
          <w:numId w:val="0"/>
        </w:numPr>
        <w:spacing w:line="360" w:lineRule="auto"/>
        <w:ind w:left="360" w:leftChars="0"/>
        <w:jc w:val="both"/>
      </w:pPr>
      <w:r>
        <w:drawing>
          <wp:inline distT="0" distB="0" distL="114300" distR="114300">
            <wp:extent cx="6747510" cy="4470400"/>
            <wp:effectExtent l="0" t="0" r="15240" b="635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6747510" cy="4470400"/>
                    </a:xfrm>
                    <a:prstGeom prst="rect">
                      <a:avLst/>
                    </a:prstGeom>
                    <a:noFill/>
                    <a:ln>
                      <a:noFill/>
                    </a:ln>
                  </pic:spPr>
                </pic:pic>
              </a:graphicData>
            </a:graphic>
          </wp:inline>
        </w:drawing>
      </w:r>
    </w:p>
    <w:p>
      <w:pPr>
        <w:numPr>
          <w:ilvl w:val="0"/>
          <w:numId w:val="0"/>
        </w:numPr>
        <w:spacing w:line="360" w:lineRule="auto"/>
        <w:ind w:left="360" w:leftChars="0"/>
        <w:jc w:val="both"/>
      </w:pPr>
    </w:p>
    <w:p>
      <w:pPr>
        <w:numPr>
          <w:ilvl w:val="0"/>
          <w:numId w:val="0"/>
        </w:numPr>
        <w:spacing w:line="360" w:lineRule="auto"/>
        <w:ind w:firstLine="720" w:firstLineChars="0"/>
        <w:jc w:val="both"/>
        <w:rPr>
          <w:rFonts w:hint="default"/>
          <w:b/>
          <w:bCs/>
          <w:sz w:val="32"/>
          <w:szCs w:val="32"/>
          <w:lang w:val="en-IN"/>
        </w:rPr>
      </w:pPr>
      <w:r>
        <w:rPr>
          <w:rFonts w:hint="default"/>
          <w:b/>
          <w:bCs/>
          <w:sz w:val="32"/>
          <w:szCs w:val="32"/>
          <w:lang w:val="en-IN"/>
        </w:rPr>
        <w:t>3.6 Use Case Diagram</w:t>
      </w:r>
    </w:p>
    <w:p>
      <w:pPr>
        <w:numPr>
          <w:ilvl w:val="0"/>
          <w:numId w:val="0"/>
        </w:numPr>
        <w:spacing w:line="360" w:lineRule="auto"/>
        <w:ind w:firstLine="720" w:firstLineChars="0"/>
        <w:jc w:val="both"/>
        <w:rPr>
          <w:rFonts w:hint="default"/>
          <w:b/>
          <w:bCs/>
          <w:sz w:val="32"/>
          <w:szCs w:val="32"/>
          <w:lang w:val="en-IN"/>
        </w:rPr>
      </w:pPr>
    </w:p>
    <w:p>
      <w:pPr>
        <w:numPr>
          <w:ilvl w:val="0"/>
          <w:numId w:val="0"/>
        </w:numPr>
        <w:spacing w:line="360" w:lineRule="auto"/>
        <w:ind w:firstLine="720" w:firstLineChars="0"/>
        <w:jc w:val="both"/>
        <w:rPr>
          <w:rFonts w:hint="default"/>
          <w:b/>
          <w:bCs/>
          <w:sz w:val="32"/>
          <w:szCs w:val="32"/>
          <w:lang w:val="en-IN"/>
        </w:rPr>
      </w:pPr>
      <w:r>
        <w:drawing>
          <wp:inline distT="0" distB="0" distL="114300" distR="114300">
            <wp:extent cx="6734175" cy="61150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6734175" cy="6115050"/>
                    </a:xfrm>
                    <a:prstGeom prst="rect">
                      <a:avLst/>
                    </a:prstGeom>
                    <a:noFill/>
                    <a:ln>
                      <a:noFill/>
                    </a:ln>
                  </pic:spPr>
                </pic:pic>
              </a:graphicData>
            </a:graphic>
          </wp:inline>
        </w:drawing>
      </w:r>
      <w:bookmarkStart w:id="7" w:name="_GoBack"/>
      <w:bookmarkEnd w:id="7"/>
    </w:p>
    <w:p>
      <w:pPr>
        <w:numPr>
          <w:ilvl w:val="0"/>
          <w:numId w:val="0"/>
        </w:numPr>
        <w:spacing w:line="360" w:lineRule="auto"/>
        <w:ind w:left="360" w:leftChars="0"/>
        <w:jc w:val="both"/>
      </w:pPr>
    </w:p>
    <w:p>
      <w:pPr>
        <w:numPr>
          <w:ilvl w:val="0"/>
          <w:numId w:val="0"/>
        </w:numPr>
        <w:spacing w:line="360" w:lineRule="auto"/>
        <w:ind w:left="360" w:leftChars="0"/>
        <w:jc w:val="both"/>
      </w:pPr>
    </w:p>
    <w:p>
      <w:pPr>
        <w:numPr>
          <w:ilvl w:val="0"/>
          <w:numId w:val="0"/>
        </w:numPr>
        <w:spacing w:line="360" w:lineRule="auto"/>
        <w:ind w:left="360" w:leftChars="0"/>
        <w:jc w:val="both"/>
        <w:rPr>
          <w:rFonts w:hint="default"/>
          <w:lang w:val="en-IN"/>
        </w:rPr>
      </w:pPr>
    </w:p>
    <w:p>
      <w:pPr>
        <w:pStyle w:val="2"/>
        <w:numPr>
          <w:ilvl w:val="0"/>
          <w:numId w:val="0"/>
        </w:numPr>
        <w:tabs>
          <w:tab w:val="left" w:pos="609"/>
        </w:tabs>
        <w:spacing w:before="70" w:after="0" w:line="240" w:lineRule="auto"/>
        <w:ind w:right="0" w:rightChars="0"/>
        <w:jc w:val="left"/>
      </w:pPr>
      <w:r>
        <w:rPr>
          <w:rFonts w:hint="default"/>
          <w:spacing w:val="-2"/>
          <w:lang w:val="en-IN"/>
        </w:rPr>
        <w:t xml:space="preserve">4 </w:t>
      </w:r>
      <w:r>
        <w:rPr>
          <w:spacing w:val="-2"/>
        </w:rPr>
        <w:t>Software</w:t>
      </w:r>
      <w:r>
        <w:rPr>
          <w:spacing w:val="-22"/>
        </w:rPr>
        <w:t xml:space="preserve"> </w:t>
      </w:r>
      <w:r>
        <w:rPr>
          <w:spacing w:val="-1"/>
        </w:rPr>
        <w:t>Testing</w:t>
      </w:r>
    </w:p>
    <w:p>
      <w:pPr>
        <w:pStyle w:val="7"/>
        <w:rPr>
          <w:b/>
          <w:sz w:val="44"/>
        </w:rPr>
      </w:pPr>
    </w:p>
    <w:p>
      <w:pPr>
        <w:pStyle w:val="7"/>
        <w:spacing w:before="11"/>
        <w:rPr>
          <w:b/>
          <w:sz w:val="35"/>
        </w:rPr>
      </w:pPr>
    </w:p>
    <w:p>
      <w:pPr>
        <w:pStyle w:val="4"/>
        <w:numPr>
          <w:ilvl w:val="0"/>
          <w:numId w:val="0"/>
        </w:numPr>
        <w:tabs>
          <w:tab w:val="left" w:pos="1409"/>
        </w:tabs>
        <w:spacing w:before="0" w:after="0" w:line="240" w:lineRule="auto"/>
        <w:ind w:right="0" w:rightChars="0"/>
        <w:jc w:val="both"/>
      </w:pPr>
      <w:r>
        <w:rPr>
          <w:rFonts w:hint="default"/>
          <w:spacing w:val="-1"/>
          <w:lang w:val="en-IN"/>
        </w:rPr>
        <w:t>4.1</w:t>
      </w:r>
      <w:r>
        <w:rPr>
          <w:spacing w:val="-1"/>
        </w:rPr>
        <w:t>Unit</w:t>
      </w:r>
      <w:r>
        <w:rPr>
          <w:spacing w:val="-18"/>
        </w:rPr>
        <w:t xml:space="preserve"> </w:t>
      </w:r>
      <w:r>
        <w:rPr>
          <w:spacing w:val="-1"/>
        </w:rPr>
        <w:t>Testing</w:t>
      </w:r>
    </w:p>
    <w:p>
      <w:pPr>
        <w:pStyle w:val="7"/>
        <w:spacing w:before="184" w:line="360" w:lineRule="auto"/>
        <w:ind w:right="360"/>
        <w:jc w:val="both"/>
        <w:rPr>
          <w:b w:val="0"/>
          <w:bCs w:val="0"/>
          <w:sz w:val="28"/>
          <w:szCs w:val="28"/>
        </w:rPr>
      </w:pPr>
      <w:r>
        <w:rPr>
          <w:b w:val="0"/>
          <w:bCs w:val="0"/>
          <w:sz w:val="28"/>
          <w:szCs w:val="28"/>
        </w:rPr>
        <w:t>The smallest chunk of code that can be logically separated in a system is called a unit,</w:t>
      </w:r>
      <w:r>
        <w:rPr>
          <w:b w:val="0"/>
          <w:bCs w:val="0"/>
          <w:spacing w:val="1"/>
          <w:sz w:val="28"/>
          <w:szCs w:val="28"/>
        </w:rPr>
        <w:t xml:space="preserve"> </w:t>
      </w:r>
      <w:r>
        <w:rPr>
          <w:b w:val="0"/>
          <w:bCs w:val="0"/>
          <w:sz w:val="28"/>
          <w:szCs w:val="28"/>
        </w:rPr>
        <w:t>and a unit test is a method of testing a unit. That is a method, a function, a subroutine, or a</w:t>
      </w:r>
      <w:r>
        <w:rPr>
          <w:b w:val="0"/>
          <w:bCs w:val="0"/>
          <w:spacing w:val="1"/>
          <w:sz w:val="28"/>
          <w:szCs w:val="28"/>
        </w:rPr>
        <w:t xml:space="preserve"> </w:t>
      </w:r>
      <w:r>
        <w:rPr>
          <w:b w:val="0"/>
          <w:bCs w:val="0"/>
          <w:sz w:val="28"/>
          <w:szCs w:val="28"/>
        </w:rPr>
        <w:t>property in the majority of programming languages. The definition's isolated portion is crucial.</w:t>
      </w:r>
      <w:r>
        <w:rPr>
          <w:b w:val="0"/>
          <w:bCs w:val="0"/>
          <w:spacing w:val="-67"/>
          <w:sz w:val="28"/>
          <w:szCs w:val="28"/>
        </w:rPr>
        <w:t xml:space="preserve"> </w:t>
      </w:r>
      <w:r>
        <w:rPr>
          <w:b w:val="0"/>
          <w:bCs w:val="0"/>
          <w:sz w:val="28"/>
          <w:szCs w:val="28"/>
        </w:rPr>
        <w:t>Michael Feathers, the author of "Working Effectively with Legacy Code," claims that such</w:t>
      </w:r>
      <w:r>
        <w:rPr>
          <w:b w:val="0"/>
          <w:bCs w:val="0"/>
          <w:spacing w:val="1"/>
          <w:sz w:val="28"/>
          <w:szCs w:val="28"/>
        </w:rPr>
        <w:t xml:space="preserve"> </w:t>
      </w:r>
      <w:r>
        <w:rPr>
          <w:b w:val="0"/>
          <w:bCs w:val="0"/>
          <w:sz w:val="28"/>
          <w:szCs w:val="28"/>
        </w:rPr>
        <w:t>tests are not unit tests if they depend on other systems: "If it involves system configuration,</w:t>
      </w:r>
      <w:r>
        <w:rPr>
          <w:b w:val="0"/>
          <w:bCs w:val="0"/>
          <w:spacing w:val="1"/>
          <w:sz w:val="28"/>
          <w:szCs w:val="28"/>
        </w:rPr>
        <w:t xml:space="preserve"> </w:t>
      </w:r>
      <w:r>
        <w:rPr>
          <w:b w:val="0"/>
          <w:bCs w:val="0"/>
          <w:sz w:val="28"/>
          <w:szCs w:val="28"/>
        </w:rPr>
        <w:t>can't be run concurrently with any other test, talks to the database, talks via the network,</w:t>
      </w:r>
      <w:r>
        <w:rPr>
          <w:b w:val="0"/>
          <w:bCs w:val="0"/>
          <w:spacing w:val="1"/>
          <w:sz w:val="28"/>
          <w:szCs w:val="28"/>
        </w:rPr>
        <w:t xml:space="preserve"> </w:t>
      </w:r>
      <w:r>
        <w:rPr>
          <w:b w:val="0"/>
          <w:bCs w:val="0"/>
          <w:sz w:val="28"/>
          <w:szCs w:val="28"/>
        </w:rPr>
        <w:t>touches</w:t>
      </w:r>
      <w:r>
        <w:rPr>
          <w:b w:val="0"/>
          <w:bCs w:val="0"/>
          <w:spacing w:val="-2"/>
          <w:sz w:val="28"/>
          <w:szCs w:val="28"/>
        </w:rPr>
        <w:t xml:space="preserve"> </w:t>
      </w:r>
      <w:r>
        <w:rPr>
          <w:b w:val="0"/>
          <w:bCs w:val="0"/>
          <w:sz w:val="28"/>
          <w:szCs w:val="28"/>
        </w:rPr>
        <w:t>the</w:t>
      </w:r>
      <w:r>
        <w:rPr>
          <w:b w:val="0"/>
          <w:bCs w:val="0"/>
          <w:spacing w:val="-1"/>
          <w:sz w:val="28"/>
          <w:szCs w:val="28"/>
        </w:rPr>
        <w:t xml:space="preserve"> </w:t>
      </w:r>
      <w:r>
        <w:rPr>
          <w:b w:val="0"/>
          <w:bCs w:val="0"/>
          <w:sz w:val="28"/>
          <w:szCs w:val="28"/>
        </w:rPr>
        <w:t>file</w:t>
      </w:r>
      <w:r>
        <w:rPr>
          <w:b w:val="0"/>
          <w:bCs w:val="0"/>
          <w:spacing w:val="-1"/>
          <w:sz w:val="28"/>
          <w:szCs w:val="28"/>
        </w:rPr>
        <w:t xml:space="preserve"> </w:t>
      </w:r>
      <w:r>
        <w:rPr>
          <w:b w:val="0"/>
          <w:bCs w:val="0"/>
          <w:sz w:val="28"/>
          <w:szCs w:val="28"/>
        </w:rPr>
        <w:t>system."</w:t>
      </w:r>
    </w:p>
    <w:p>
      <w:pPr>
        <w:pStyle w:val="7"/>
        <w:jc w:val="both"/>
        <w:rPr>
          <w:b w:val="0"/>
          <w:bCs w:val="0"/>
          <w:sz w:val="28"/>
          <w:szCs w:val="28"/>
        </w:rPr>
      </w:pPr>
      <w:r>
        <w:rPr>
          <w:b w:val="0"/>
          <w:bCs w:val="0"/>
          <w:sz w:val="28"/>
          <w:szCs w:val="28"/>
        </w:rPr>
        <w:t>Test</w:t>
      </w:r>
      <w:r>
        <w:rPr>
          <w:b w:val="0"/>
          <w:bCs w:val="0"/>
          <w:spacing w:val="-9"/>
          <w:sz w:val="28"/>
          <w:szCs w:val="28"/>
        </w:rPr>
        <w:t xml:space="preserve"> </w:t>
      </w:r>
      <w:r>
        <w:rPr>
          <w:b w:val="0"/>
          <w:bCs w:val="0"/>
          <w:sz w:val="28"/>
          <w:szCs w:val="28"/>
        </w:rPr>
        <w:t>case</w:t>
      </w:r>
      <w:r>
        <w:rPr>
          <w:b w:val="0"/>
          <w:bCs w:val="0"/>
          <w:spacing w:val="-9"/>
          <w:sz w:val="28"/>
          <w:szCs w:val="28"/>
        </w:rPr>
        <w:t xml:space="preserve"> </w:t>
      </w:r>
      <w:r>
        <w:rPr>
          <w:b w:val="0"/>
          <w:bCs w:val="0"/>
          <w:sz w:val="28"/>
          <w:szCs w:val="28"/>
        </w:rPr>
        <w:t>1:</w:t>
      </w:r>
      <w:r>
        <w:rPr>
          <w:b w:val="0"/>
          <w:bCs w:val="0"/>
          <w:spacing w:val="-14"/>
          <w:sz w:val="28"/>
          <w:szCs w:val="28"/>
        </w:rPr>
        <w:t xml:space="preserve"> </w:t>
      </w:r>
      <w:r>
        <w:rPr>
          <w:b w:val="0"/>
          <w:bCs w:val="0"/>
          <w:sz w:val="28"/>
          <w:szCs w:val="28"/>
        </w:rPr>
        <w:t>Testing</w:t>
      </w:r>
      <w:r>
        <w:rPr>
          <w:b w:val="0"/>
          <w:bCs w:val="0"/>
          <w:spacing w:val="-9"/>
          <w:sz w:val="28"/>
          <w:szCs w:val="28"/>
        </w:rPr>
        <w:t xml:space="preserve"> </w:t>
      </w:r>
      <w:r>
        <w:rPr>
          <w:b w:val="0"/>
          <w:bCs w:val="0"/>
          <w:sz w:val="28"/>
          <w:szCs w:val="28"/>
        </w:rPr>
        <w:t>for</w:t>
      </w:r>
      <w:r>
        <w:rPr>
          <w:b w:val="0"/>
          <w:bCs w:val="0"/>
          <w:spacing w:val="-9"/>
          <w:sz w:val="28"/>
          <w:szCs w:val="28"/>
        </w:rPr>
        <w:t xml:space="preserve"> </w:t>
      </w:r>
      <w:r>
        <w:rPr>
          <w:b w:val="0"/>
          <w:bCs w:val="0"/>
          <w:sz w:val="28"/>
          <w:szCs w:val="28"/>
        </w:rPr>
        <w:t>the</w:t>
      </w:r>
      <w:r>
        <w:rPr>
          <w:b w:val="0"/>
          <w:bCs w:val="0"/>
          <w:spacing w:val="-9"/>
          <w:sz w:val="28"/>
          <w:szCs w:val="28"/>
        </w:rPr>
        <w:t xml:space="preserve"> </w:t>
      </w:r>
      <w:r>
        <w:rPr>
          <w:b w:val="0"/>
          <w:bCs w:val="0"/>
          <w:sz w:val="28"/>
          <w:szCs w:val="28"/>
        </w:rPr>
        <w:t>data</w:t>
      </w:r>
      <w:r>
        <w:rPr>
          <w:b w:val="0"/>
          <w:bCs w:val="0"/>
          <w:spacing w:val="-9"/>
          <w:sz w:val="28"/>
          <w:szCs w:val="28"/>
        </w:rPr>
        <w:t xml:space="preserve"> </w:t>
      </w:r>
      <w:r>
        <w:rPr>
          <w:b w:val="0"/>
          <w:bCs w:val="0"/>
          <w:sz w:val="28"/>
          <w:szCs w:val="28"/>
        </w:rPr>
        <w:t>integrity</w:t>
      </w:r>
    </w:p>
    <w:p>
      <w:pPr>
        <w:pStyle w:val="7"/>
        <w:spacing w:before="161" w:line="360" w:lineRule="auto"/>
        <w:ind w:right="362"/>
        <w:jc w:val="both"/>
        <w:rPr>
          <w:b w:val="0"/>
          <w:bCs w:val="0"/>
          <w:sz w:val="28"/>
          <w:szCs w:val="28"/>
        </w:rPr>
      </w:pPr>
      <w:r>
        <w:rPr>
          <w:b w:val="0"/>
          <w:bCs w:val="0"/>
          <w:sz w:val="28"/>
          <w:szCs w:val="28"/>
        </w:rPr>
        <w:t>when the analyser is provided with data, and with the given data the results are accurate or are</w:t>
      </w:r>
      <w:r>
        <w:rPr>
          <w:b w:val="0"/>
          <w:bCs w:val="0"/>
          <w:spacing w:val="1"/>
          <w:sz w:val="28"/>
          <w:szCs w:val="28"/>
        </w:rPr>
        <w:t xml:space="preserve"> </w:t>
      </w:r>
      <w:r>
        <w:rPr>
          <w:b w:val="0"/>
          <w:bCs w:val="0"/>
          <w:sz w:val="28"/>
          <w:szCs w:val="28"/>
        </w:rPr>
        <w:t>there</w:t>
      </w:r>
      <w:r>
        <w:rPr>
          <w:rFonts w:hint="default"/>
          <w:b w:val="0"/>
          <w:bCs w:val="0"/>
          <w:sz w:val="28"/>
          <w:szCs w:val="28"/>
          <w:lang w:val="en-IN"/>
        </w:rPr>
        <w:t xml:space="preserve"> </w:t>
      </w:r>
      <w:r>
        <w:rPr>
          <w:b w:val="0"/>
          <w:bCs w:val="0"/>
          <w:sz w:val="28"/>
          <w:szCs w:val="28"/>
        </w:rPr>
        <w:t>in</w:t>
      </w:r>
      <w:r>
        <w:rPr>
          <w:rFonts w:hint="default"/>
          <w:b w:val="0"/>
          <w:bCs w:val="0"/>
          <w:sz w:val="28"/>
          <w:szCs w:val="28"/>
          <w:lang w:val="en-IN"/>
        </w:rPr>
        <w:t xml:space="preserve"> </w:t>
      </w:r>
      <w:r>
        <w:rPr>
          <w:b w:val="0"/>
          <w:bCs w:val="0"/>
          <w:sz w:val="28"/>
          <w:szCs w:val="28"/>
        </w:rPr>
        <w:t>consistencies that needs to checked, if the details that are being put out after the data</w:t>
      </w:r>
      <w:r>
        <w:rPr>
          <w:b w:val="0"/>
          <w:bCs w:val="0"/>
          <w:spacing w:val="1"/>
          <w:sz w:val="28"/>
          <w:szCs w:val="28"/>
        </w:rPr>
        <w:t xml:space="preserve"> </w:t>
      </w:r>
      <w:r>
        <w:rPr>
          <w:b w:val="0"/>
          <w:bCs w:val="0"/>
          <w:sz w:val="28"/>
          <w:szCs w:val="28"/>
        </w:rPr>
        <w:t>dump</w:t>
      </w:r>
      <w:r>
        <w:rPr>
          <w:b w:val="0"/>
          <w:bCs w:val="0"/>
          <w:spacing w:val="-3"/>
          <w:sz w:val="28"/>
          <w:szCs w:val="28"/>
        </w:rPr>
        <w:t xml:space="preserve"> </w:t>
      </w:r>
      <w:r>
        <w:rPr>
          <w:b w:val="0"/>
          <w:bCs w:val="0"/>
          <w:sz w:val="28"/>
          <w:szCs w:val="28"/>
        </w:rPr>
        <w:t>are</w:t>
      </w:r>
      <w:r>
        <w:rPr>
          <w:b w:val="0"/>
          <w:bCs w:val="0"/>
          <w:spacing w:val="-2"/>
          <w:sz w:val="28"/>
          <w:szCs w:val="28"/>
        </w:rPr>
        <w:t xml:space="preserve"> </w:t>
      </w:r>
      <w:r>
        <w:rPr>
          <w:b w:val="0"/>
          <w:bCs w:val="0"/>
          <w:sz w:val="28"/>
          <w:szCs w:val="28"/>
        </w:rPr>
        <w:t>incorrect</w:t>
      </w:r>
      <w:r>
        <w:rPr>
          <w:b w:val="0"/>
          <w:bCs w:val="0"/>
          <w:spacing w:val="-3"/>
          <w:sz w:val="28"/>
          <w:szCs w:val="28"/>
        </w:rPr>
        <w:t xml:space="preserve"> </w:t>
      </w:r>
      <w:r>
        <w:rPr>
          <w:b w:val="0"/>
          <w:bCs w:val="0"/>
          <w:sz w:val="28"/>
          <w:szCs w:val="28"/>
        </w:rPr>
        <w:t>and</w:t>
      </w:r>
      <w:r>
        <w:rPr>
          <w:b w:val="0"/>
          <w:bCs w:val="0"/>
          <w:spacing w:val="-2"/>
          <w:sz w:val="28"/>
          <w:szCs w:val="28"/>
        </w:rPr>
        <w:t xml:space="preserve"> </w:t>
      </w:r>
      <w:r>
        <w:rPr>
          <w:b w:val="0"/>
          <w:bCs w:val="0"/>
          <w:sz w:val="28"/>
          <w:szCs w:val="28"/>
        </w:rPr>
        <w:t>inconsistent</w:t>
      </w:r>
      <w:r>
        <w:rPr>
          <w:b w:val="0"/>
          <w:bCs w:val="0"/>
          <w:spacing w:val="-3"/>
          <w:sz w:val="28"/>
          <w:szCs w:val="28"/>
        </w:rPr>
        <w:t xml:space="preserve"> </w:t>
      </w:r>
      <w:r>
        <w:rPr>
          <w:b w:val="0"/>
          <w:bCs w:val="0"/>
          <w:sz w:val="28"/>
          <w:szCs w:val="28"/>
        </w:rPr>
        <w:t>then</w:t>
      </w:r>
      <w:r>
        <w:rPr>
          <w:b w:val="0"/>
          <w:bCs w:val="0"/>
          <w:spacing w:val="-2"/>
          <w:sz w:val="28"/>
          <w:szCs w:val="28"/>
        </w:rPr>
        <w:t xml:space="preserve"> </w:t>
      </w:r>
      <w:r>
        <w:rPr>
          <w:b w:val="0"/>
          <w:bCs w:val="0"/>
          <w:sz w:val="28"/>
          <w:szCs w:val="28"/>
        </w:rPr>
        <w:t>the</w:t>
      </w:r>
      <w:r>
        <w:rPr>
          <w:b w:val="0"/>
          <w:bCs w:val="0"/>
          <w:spacing w:val="-2"/>
          <w:sz w:val="28"/>
          <w:szCs w:val="28"/>
        </w:rPr>
        <w:t xml:space="preserve"> </w:t>
      </w:r>
      <w:r>
        <w:rPr>
          <w:b w:val="0"/>
          <w:bCs w:val="0"/>
          <w:sz w:val="28"/>
          <w:szCs w:val="28"/>
        </w:rPr>
        <w:t>system</w:t>
      </w:r>
      <w:r>
        <w:rPr>
          <w:b w:val="0"/>
          <w:bCs w:val="0"/>
          <w:spacing w:val="-3"/>
          <w:sz w:val="28"/>
          <w:szCs w:val="28"/>
        </w:rPr>
        <w:t xml:space="preserve"> </w:t>
      </w:r>
      <w:r>
        <w:rPr>
          <w:b w:val="0"/>
          <w:bCs w:val="0"/>
          <w:sz w:val="28"/>
          <w:szCs w:val="28"/>
        </w:rPr>
        <w:t>is</w:t>
      </w:r>
      <w:r>
        <w:rPr>
          <w:b w:val="0"/>
          <w:bCs w:val="0"/>
          <w:spacing w:val="-2"/>
          <w:sz w:val="28"/>
          <w:szCs w:val="28"/>
        </w:rPr>
        <w:t xml:space="preserve"> </w:t>
      </w:r>
      <w:r>
        <w:rPr>
          <w:b w:val="0"/>
          <w:bCs w:val="0"/>
          <w:sz w:val="28"/>
          <w:szCs w:val="28"/>
        </w:rPr>
        <w:t>considered</w:t>
      </w:r>
      <w:r>
        <w:rPr>
          <w:b w:val="0"/>
          <w:bCs w:val="0"/>
          <w:spacing w:val="-3"/>
          <w:sz w:val="28"/>
          <w:szCs w:val="28"/>
        </w:rPr>
        <w:t xml:space="preserve"> </w:t>
      </w:r>
      <w:r>
        <w:rPr>
          <w:b w:val="0"/>
          <w:bCs w:val="0"/>
          <w:sz w:val="28"/>
          <w:szCs w:val="28"/>
        </w:rPr>
        <w:t>to</w:t>
      </w:r>
      <w:r>
        <w:rPr>
          <w:b w:val="0"/>
          <w:bCs w:val="0"/>
          <w:spacing w:val="-2"/>
          <w:sz w:val="28"/>
          <w:szCs w:val="28"/>
        </w:rPr>
        <w:t xml:space="preserve"> </w:t>
      </w:r>
      <w:r>
        <w:rPr>
          <w:b w:val="0"/>
          <w:bCs w:val="0"/>
          <w:sz w:val="28"/>
          <w:szCs w:val="28"/>
        </w:rPr>
        <w:t>be</w:t>
      </w:r>
      <w:r>
        <w:rPr>
          <w:b w:val="0"/>
          <w:bCs w:val="0"/>
          <w:spacing w:val="-3"/>
          <w:sz w:val="28"/>
          <w:szCs w:val="28"/>
        </w:rPr>
        <w:t xml:space="preserve"> </w:t>
      </w:r>
      <w:r>
        <w:rPr>
          <w:b w:val="0"/>
          <w:bCs w:val="0"/>
          <w:sz w:val="28"/>
          <w:szCs w:val="28"/>
        </w:rPr>
        <w:t>a</w:t>
      </w:r>
      <w:r>
        <w:rPr>
          <w:b w:val="0"/>
          <w:bCs w:val="0"/>
          <w:spacing w:val="-2"/>
          <w:sz w:val="28"/>
          <w:szCs w:val="28"/>
        </w:rPr>
        <w:t xml:space="preserve"> </w:t>
      </w:r>
      <w:r>
        <w:rPr>
          <w:b w:val="0"/>
          <w:bCs w:val="0"/>
          <w:sz w:val="28"/>
          <w:szCs w:val="28"/>
        </w:rPr>
        <w:t>failure</w:t>
      </w:r>
    </w:p>
    <w:p>
      <w:pPr>
        <w:pStyle w:val="7"/>
        <w:jc w:val="both"/>
        <w:rPr>
          <w:b w:val="0"/>
          <w:bCs w:val="0"/>
          <w:sz w:val="28"/>
          <w:szCs w:val="28"/>
        </w:rPr>
      </w:pPr>
      <w:r>
        <w:rPr>
          <w:b w:val="0"/>
          <w:bCs w:val="0"/>
          <w:sz w:val="28"/>
          <w:szCs w:val="28"/>
        </w:rPr>
        <w:t>Test</w:t>
      </w:r>
      <w:r>
        <w:rPr>
          <w:b w:val="0"/>
          <w:bCs w:val="0"/>
          <w:spacing w:val="-9"/>
          <w:sz w:val="28"/>
          <w:szCs w:val="28"/>
        </w:rPr>
        <w:t xml:space="preserve"> </w:t>
      </w:r>
      <w:r>
        <w:rPr>
          <w:b w:val="0"/>
          <w:bCs w:val="0"/>
          <w:sz w:val="28"/>
          <w:szCs w:val="28"/>
        </w:rPr>
        <w:t>case</w:t>
      </w:r>
      <w:r>
        <w:rPr>
          <w:b w:val="0"/>
          <w:bCs w:val="0"/>
          <w:spacing w:val="-8"/>
          <w:sz w:val="28"/>
          <w:szCs w:val="28"/>
        </w:rPr>
        <w:t xml:space="preserve"> </w:t>
      </w:r>
      <w:r>
        <w:rPr>
          <w:b w:val="0"/>
          <w:bCs w:val="0"/>
          <w:sz w:val="28"/>
          <w:szCs w:val="28"/>
        </w:rPr>
        <w:t>2:</w:t>
      </w:r>
      <w:r>
        <w:rPr>
          <w:b w:val="0"/>
          <w:bCs w:val="0"/>
          <w:spacing w:val="-12"/>
          <w:sz w:val="28"/>
          <w:szCs w:val="28"/>
        </w:rPr>
        <w:t xml:space="preserve"> </w:t>
      </w:r>
      <w:r>
        <w:rPr>
          <w:b w:val="0"/>
          <w:bCs w:val="0"/>
          <w:sz w:val="28"/>
          <w:szCs w:val="28"/>
        </w:rPr>
        <w:t>Testing</w:t>
      </w:r>
      <w:r>
        <w:rPr>
          <w:b w:val="0"/>
          <w:bCs w:val="0"/>
          <w:spacing w:val="-8"/>
          <w:sz w:val="28"/>
          <w:szCs w:val="28"/>
        </w:rPr>
        <w:t xml:space="preserve"> </w:t>
      </w:r>
      <w:r>
        <w:rPr>
          <w:b w:val="0"/>
          <w:bCs w:val="0"/>
          <w:sz w:val="28"/>
          <w:szCs w:val="28"/>
        </w:rPr>
        <w:t>if</w:t>
      </w:r>
      <w:r>
        <w:rPr>
          <w:b w:val="0"/>
          <w:bCs w:val="0"/>
          <w:spacing w:val="-8"/>
          <w:sz w:val="28"/>
          <w:szCs w:val="28"/>
        </w:rPr>
        <w:t xml:space="preserve"> </w:t>
      </w:r>
      <w:r>
        <w:rPr>
          <w:b w:val="0"/>
          <w:bCs w:val="0"/>
          <w:sz w:val="28"/>
          <w:szCs w:val="28"/>
        </w:rPr>
        <w:t>the</w:t>
      </w:r>
      <w:r>
        <w:rPr>
          <w:b w:val="0"/>
          <w:bCs w:val="0"/>
          <w:spacing w:val="-9"/>
          <w:sz w:val="28"/>
          <w:szCs w:val="28"/>
        </w:rPr>
        <w:t xml:space="preserve"> </w:t>
      </w:r>
      <w:r>
        <w:rPr>
          <w:b w:val="0"/>
          <w:bCs w:val="0"/>
          <w:sz w:val="28"/>
          <w:szCs w:val="28"/>
        </w:rPr>
        <w:t>data</w:t>
      </w:r>
      <w:r>
        <w:rPr>
          <w:b w:val="0"/>
          <w:bCs w:val="0"/>
          <w:spacing w:val="-8"/>
          <w:sz w:val="28"/>
          <w:szCs w:val="28"/>
        </w:rPr>
        <w:t xml:space="preserve"> </w:t>
      </w:r>
      <w:r>
        <w:rPr>
          <w:b w:val="0"/>
          <w:bCs w:val="0"/>
          <w:sz w:val="28"/>
          <w:szCs w:val="28"/>
        </w:rPr>
        <w:t>is</w:t>
      </w:r>
      <w:r>
        <w:rPr>
          <w:b w:val="0"/>
          <w:bCs w:val="0"/>
          <w:spacing w:val="-8"/>
          <w:sz w:val="28"/>
          <w:szCs w:val="28"/>
        </w:rPr>
        <w:t xml:space="preserve"> </w:t>
      </w:r>
      <w:r>
        <w:rPr>
          <w:b w:val="0"/>
          <w:bCs w:val="0"/>
          <w:sz w:val="28"/>
          <w:szCs w:val="28"/>
        </w:rPr>
        <w:t>properly</w:t>
      </w:r>
      <w:r>
        <w:rPr>
          <w:b w:val="0"/>
          <w:bCs w:val="0"/>
          <w:spacing w:val="-8"/>
          <w:sz w:val="28"/>
          <w:szCs w:val="28"/>
        </w:rPr>
        <w:t xml:space="preserve"> </w:t>
      </w:r>
      <w:r>
        <w:rPr>
          <w:b w:val="0"/>
          <w:bCs w:val="0"/>
          <w:sz w:val="28"/>
          <w:szCs w:val="28"/>
        </w:rPr>
        <w:t>displayed</w:t>
      </w:r>
    </w:p>
    <w:p>
      <w:pPr>
        <w:pStyle w:val="7"/>
        <w:spacing w:before="161" w:line="360" w:lineRule="auto"/>
        <w:ind w:right="359"/>
        <w:jc w:val="both"/>
        <w:rPr>
          <w:b w:val="0"/>
          <w:bCs w:val="0"/>
          <w:sz w:val="28"/>
          <w:szCs w:val="28"/>
        </w:rPr>
      </w:pPr>
      <w:r>
        <w:rPr>
          <w:b w:val="0"/>
          <w:bCs w:val="0"/>
          <w:sz w:val="28"/>
          <w:szCs w:val="28"/>
        </w:rPr>
        <w:t>this test case involves if the data that is processed after the query is properly displayed to the</w:t>
      </w:r>
      <w:r>
        <w:rPr>
          <w:b w:val="0"/>
          <w:bCs w:val="0"/>
          <w:spacing w:val="1"/>
          <w:sz w:val="28"/>
          <w:szCs w:val="28"/>
        </w:rPr>
        <w:t xml:space="preserve"> </w:t>
      </w:r>
      <w:r>
        <w:rPr>
          <w:b w:val="0"/>
          <w:bCs w:val="0"/>
          <w:sz w:val="28"/>
          <w:szCs w:val="28"/>
        </w:rPr>
        <w:t>user or not ,if the data that is processed with such huge power with lot of nodes at the backend</w:t>
      </w:r>
      <w:r>
        <w:rPr>
          <w:b w:val="0"/>
          <w:bCs w:val="0"/>
          <w:spacing w:val="1"/>
          <w:sz w:val="28"/>
          <w:szCs w:val="28"/>
        </w:rPr>
        <w:t xml:space="preserve"> </w:t>
      </w:r>
      <w:r>
        <w:rPr>
          <w:b w:val="0"/>
          <w:bCs w:val="0"/>
          <w:sz w:val="28"/>
          <w:szCs w:val="28"/>
        </w:rPr>
        <w:t>then</w:t>
      </w:r>
      <w:r>
        <w:rPr>
          <w:b w:val="0"/>
          <w:bCs w:val="0"/>
          <w:spacing w:val="-2"/>
          <w:sz w:val="28"/>
          <w:szCs w:val="28"/>
        </w:rPr>
        <w:t xml:space="preserve"> </w:t>
      </w:r>
      <w:r>
        <w:rPr>
          <w:b w:val="0"/>
          <w:bCs w:val="0"/>
          <w:sz w:val="28"/>
          <w:szCs w:val="28"/>
        </w:rPr>
        <w:t>the</w:t>
      </w:r>
      <w:r>
        <w:rPr>
          <w:b w:val="0"/>
          <w:bCs w:val="0"/>
          <w:spacing w:val="-1"/>
          <w:sz w:val="28"/>
          <w:szCs w:val="28"/>
        </w:rPr>
        <w:t xml:space="preserve"> </w:t>
      </w:r>
      <w:r>
        <w:rPr>
          <w:b w:val="0"/>
          <w:bCs w:val="0"/>
          <w:sz w:val="28"/>
          <w:szCs w:val="28"/>
        </w:rPr>
        <w:t>system</w:t>
      </w:r>
      <w:r>
        <w:rPr>
          <w:b w:val="0"/>
          <w:bCs w:val="0"/>
          <w:spacing w:val="-1"/>
          <w:sz w:val="28"/>
          <w:szCs w:val="28"/>
        </w:rPr>
        <w:t xml:space="preserve"> </w:t>
      </w:r>
      <w:r>
        <w:rPr>
          <w:b w:val="0"/>
          <w:bCs w:val="0"/>
          <w:sz w:val="28"/>
          <w:szCs w:val="28"/>
        </w:rPr>
        <w:t>has</w:t>
      </w:r>
      <w:r>
        <w:rPr>
          <w:b w:val="0"/>
          <w:bCs w:val="0"/>
          <w:spacing w:val="-1"/>
          <w:sz w:val="28"/>
          <w:szCs w:val="28"/>
        </w:rPr>
        <w:t xml:space="preserve"> </w:t>
      </w:r>
      <w:r>
        <w:rPr>
          <w:b w:val="0"/>
          <w:bCs w:val="0"/>
          <w:sz w:val="28"/>
          <w:szCs w:val="28"/>
        </w:rPr>
        <w:t>failed</w:t>
      </w:r>
      <w:r>
        <w:rPr>
          <w:b w:val="0"/>
          <w:bCs w:val="0"/>
          <w:spacing w:val="-2"/>
          <w:sz w:val="28"/>
          <w:szCs w:val="28"/>
        </w:rPr>
        <w:t xml:space="preserve"> </w:t>
      </w:r>
      <w:r>
        <w:rPr>
          <w:b w:val="0"/>
          <w:bCs w:val="0"/>
          <w:sz w:val="28"/>
          <w:szCs w:val="28"/>
        </w:rPr>
        <w:t>its</w:t>
      </w:r>
      <w:r>
        <w:rPr>
          <w:b w:val="0"/>
          <w:bCs w:val="0"/>
          <w:spacing w:val="-1"/>
          <w:sz w:val="28"/>
          <w:szCs w:val="28"/>
        </w:rPr>
        <w:t xml:space="preserve"> </w:t>
      </w:r>
      <w:r>
        <w:rPr>
          <w:b w:val="0"/>
          <w:bCs w:val="0"/>
          <w:sz w:val="28"/>
          <w:szCs w:val="28"/>
        </w:rPr>
        <w:t>purpose</w:t>
      </w:r>
    </w:p>
    <w:p>
      <w:pPr>
        <w:pStyle w:val="7"/>
        <w:rPr>
          <w:sz w:val="42"/>
        </w:rPr>
      </w:pPr>
    </w:p>
    <w:p>
      <w:pPr>
        <w:pStyle w:val="4"/>
        <w:ind w:left="0" w:leftChars="0" w:firstLine="0" w:firstLineChars="0"/>
        <w:jc w:val="both"/>
      </w:pPr>
      <w:r>
        <w:rPr>
          <w:rFonts w:hint="default"/>
          <w:lang w:val="en-IN"/>
        </w:rPr>
        <w:t>4</w:t>
      </w:r>
      <w:r>
        <w:t>.</w:t>
      </w:r>
      <w:r>
        <w:rPr>
          <w:rFonts w:hint="default"/>
          <w:lang w:val="en-IN"/>
        </w:rPr>
        <w:t>2</w:t>
      </w:r>
      <w:r>
        <w:rPr>
          <w:spacing w:val="-16"/>
        </w:rPr>
        <w:t xml:space="preserve"> </w:t>
      </w:r>
      <w:r>
        <w:t>Integration</w:t>
      </w:r>
      <w:r>
        <w:rPr>
          <w:spacing w:val="-19"/>
        </w:rPr>
        <w:t xml:space="preserve"> </w:t>
      </w:r>
      <w:r>
        <w:t>Testing</w:t>
      </w:r>
    </w:p>
    <w:p>
      <w:pPr>
        <w:pStyle w:val="7"/>
        <w:spacing w:before="184" w:line="360" w:lineRule="auto"/>
        <w:ind w:right="360"/>
        <w:jc w:val="left"/>
        <w:rPr>
          <w:b w:val="0"/>
          <w:bCs w:val="0"/>
          <w:sz w:val="28"/>
          <w:szCs w:val="28"/>
        </w:rPr>
      </w:pPr>
      <w:r>
        <w:rPr>
          <w:b w:val="0"/>
          <w:bCs w:val="0"/>
          <w:sz w:val="28"/>
          <w:szCs w:val="28"/>
        </w:rPr>
        <w:t>The Integration testing is done to test the modules/components when they have been</w:t>
      </w:r>
      <w:r>
        <w:rPr>
          <w:b w:val="0"/>
          <w:bCs w:val="0"/>
          <w:spacing w:val="1"/>
          <w:sz w:val="28"/>
          <w:szCs w:val="28"/>
        </w:rPr>
        <w:t xml:space="preserve"> </w:t>
      </w:r>
      <w:r>
        <w:rPr>
          <w:b w:val="0"/>
          <w:bCs w:val="0"/>
          <w:sz w:val="28"/>
          <w:szCs w:val="28"/>
        </w:rPr>
        <w:t>integrated</w:t>
      </w:r>
      <w:r>
        <w:rPr>
          <w:b w:val="0"/>
          <w:bCs w:val="0"/>
          <w:spacing w:val="1"/>
          <w:sz w:val="28"/>
          <w:szCs w:val="28"/>
        </w:rPr>
        <w:t xml:space="preserve"> </w:t>
      </w:r>
      <w:r>
        <w:rPr>
          <w:b w:val="0"/>
          <w:bCs w:val="0"/>
          <w:sz w:val="28"/>
          <w:szCs w:val="28"/>
        </w:rPr>
        <w:t>to</w:t>
      </w:r>
      <w:r>
        <w:rPr>
          <w:b w:val="0"/>
          <w:bCs w:val="0"/>
          <w:spacing w:val="1"/>
          <w:sz w:val="28"/>
          <w:szCs w:val="28"/>
        </w:rPr>
        <w:t xml:space="preserve"> </w:t>
      </w:r>
      <w:r>
        <w:rPr>
          <w:b w:val="0"/>
          <w:bCs w:val="0"/>
          <w:sz w:val="28"/>
          <w:szCs w:val="28"/>
        </w:rPr>
        <w:t>ensure</w:t>
      </w:r>
      <w:r>
        <w:rPr>
          <w:b w:val="0"/>
          <w:bCs w:val="0"/>
          <w:spacing w:val="1"/>
          <w:sz w:val="28"/>
          <w:szCs w:val="28"/>
        </w:rPr>
        <w:t xml:space="preserve"> </w:t>
      </w:r>
      <w:r>
        <w:rPr>
          <w:b w:val="0"/>
          <w:bCs w:val="0"/>
          <w:sz w:val="28"/>
          <w:szCs w:val="28"/>
        </w:rPr>
        <w:t>that they function as intended, i.e. to test the modules that have no</w:t>
      </w:r>
      <w:r>
        <w:rPr>
          <w:b w:val="0"/>
          <w:bCs w:val="0"/>
          <w:spacing w:val="1"/>
          <w:sz w:val="28"/>
          <w:szCs w:val="28"/>
        </w:rPr>
        <w:t xml:space="preserve"> </w:t>
      </w:r>
      <w:r>
        <w:rPr>
          <w:b w:val="0"/>
          <w:bCs w:val="0"/>
          <w:sz w:val="28"/>
          <w:szCs w:val="28"/>
        </w:rPr>
        <w:t>problems when used separately and do not have problems when combined. The coupling of</w:t>
      </w:r>
      <w:r>
        <w:rPr>
          <w:b w:val="0"/>
          <w:bCs w:val="0"/>
          <w:spacing w:val="1"/>
          <w:sz w:val="28"/>
          <w:szCs w:val="28"/>
        </w:rPr>
        <w:t xml:space="preserve"> </w:t>
      </w:r>
      <w:r>
        <w:rPr>
          <w:b w:val="0"/>
          <w:bCs w:val="0"/>
          <w:sz w:val="28"/>
          <w:szCs w:val="28"/>
        </w:rPr>
        <w:t>numerous modules that are closely coupled with one another is required when testing a large</w:t>
      </w:r>
      <w:r>
        <w:rPr>
          <w:b w:val="0"/>
          <w:bCs w:val="0"/>
          <w:spacing w:val="1"/>
          <w:sz w:val="28"/>
          <w:szCs w:val="28"/>
        </w:rPr>
        <w:t xml:space="preserve"> </w:t>
      </w:r>
      <w:r>
        <w:rPr>
          <w:b w:val="0"/>
          <w:bCs w:val="0"/>
          <w:sz w:val="28"/>
          <w:szCs w:val="28"/>
        </w:rPr>
        <w:t>application utilising the black box testing technique. For testing these kinds of scenarios, we</w:t>
      </w:r>
      <w:r>
        <w:rPr>
          <w:b w:val="0"/>
          <w:bCs w:val="0"/>
          <w:spacing w:val="1"/>
          <w:sz w:val="28"/>
          <w:szCs w:val="28"/>
        </w:rPr>
        <w:t xml:space="preserve"> </w:t>
      </w:r>
      <w:r>
        <w:rPr>
          <w:b w:val="0"/>
          <w:bCs w:val="0"/>
          <w:sz w:val="28"/>
          <w:szCs w:val="28"/>
        </w:rPr>
        <w:t>can</w:t>
      </w:r>
      <w:r>
        <w:rPr>
          <w:b w:val="0"/>
          <w:bCs w:val="0"/>
          <w:spacing w:val="-2"/>
          <w:sz w:val="28"/>
          <w:szCs w:val="28"/>
        </w:rPr>
        <w:t xml:space="preserve"> </w:t>
      </w:r>
      <w:r>
        <w:rPr>
          <w:b w:val="0"/>
          <w:bCs w:val="0"/>
          <w:sz w:val="28"/>
          <w:szCs w:val="28"/>
        </w:rPr>
        <w:t>use</w:t>
      </w:r>
      <w:r>
        <w:rPr>
          <w:b w:val="0"/>
          <w:bCs w:val="0"/>
          <w:spacing w:val="-2"/>
          <w:sz w:val="28"/>
          <w:szCs w:val="28"/>
        </w:rPr>
        <w:t xml:space="preserve"> </w:t>
      </w:r>
      <w:r>
        <w:rPr>
          <w:b w:val="0"/>
          <w:bCs w:val="0"/>
          <w:sz w:val="28"/>
          <w:szCs w:val="28"/>
        </w:rPr>
        <w:t>the</w:t>
      </w:r>
      <w:r>
        <w:rPr>
          <w:b w:val="0"/>
          <w:bCs w:val="0"/>
          <w:spacing w:val="-1"/>
          <w:sz w:val="28"/>
          <w:szCs w:val="28"/>
        </w:rPr>
        <w:t xml:space="preserve"> </w:t>
      </w:r>
      <w:r>
        <w:rPr>
          <w:b w:val="0"/>
          <w:bCs w:val="0"/>
          <w:sz w:val="28"/>
          <w:szCs w:val="28"/>
        </w:rPr>
        <w:t>concepts</w:t>
      </w:r>
      <w:r>
        <w:rPr>
          <w:b w:val="0"/>
          <w:bCs w:val="0"/>
          <w:spacing w:val="-2"/>
          <w:sz w:val="28"/>
          <w:szCs w:val="28"/>
        </w:rPr>
        <w:t xml:space="preserve"> </w:t>
      </w:r>
      <w:r>
        <w:rPr>
          <w:b w:val="0"/>
          <w:bCs w:val="0"/>
          <w:sz w:val="28"/>
          <w:szCs w:val="28"/>
        </w:rPr>
        <w:t>of</w:t>
      </w:r>
      <w:r>
        <w:rPr>
          <w:b w:val="0"/>
          <w:bCs w:val="0"/>
          <w:spacing w:val="-1"/>
          <w:sz w:val="28"/>
          <w:szCs w:val="28"/>
        </w:rPr>
        <w:t xml:space="preserve"> </w:t>
      </w:r>
      <w:r>
        <w:rPr>
          <w:b w:val="0"/>
          <w:bCs w:val="0"/>
          <w:sz w:val="28"/>
          <w:szCs w:val="28"/>
        </w:rPr>
        <w:t>the</w:t>
      </w:r>
      <w:r>
        <w:rPr>
          <w:b w:val="0"/>
          <w:bCs w:val="0"/>
          <w:spacing w:val="-2"/>
          <w:sz w:val="28"/>
          <w:szCs w:val="28"/>
        </w:rPr>
        <w:t xml:space="preserve"> </w:t>
      </w:r>
      <w:r>
        <w:rPr>
          <w:b w:val="0"/>
          <w:bCs w:val="0"/>
          <w:sz w:val="28"/>
          <w:szCs w:val="28"/>
        </w:rPr>
        <w:t>integration</w:t>
      </w:r>
      <w:r>
        <w:rPr>
          <w:b w:val="0"/>
          <w:bCs w:val="0"/>
          <w:spacing w:val="-2"/>
          <w:sz w:val="28"/>
          <w:szCs w:val="28"/>
        </w:rPr>
        <w:t xml:space="preserve"> </w:t>
      </w:r>
      <w:r>
        <w:rPr>
          <w:b w:val="0"/>
          <w:bCs w:val="0"/>
          <w:sz w:val="28"/>
          <w:szCs w:val="28"/>
        </w:rPr>
        <w:t>testing</w:t>
      </w:r>
      <w:r>
        <w:rPr>
          <w:b w:val="0"/>
          <w:bCs w:val="0"/>
          <w:spacing w:val="-1"/>
          <w:sz w:val="28"/>
          <w:szCs w:val="28"/>
        </w:rPr>
        <w:t xml:space="preserve"> </w:t>
      </w:r>
      <w:r>
        <w:rPr>
          <w:b w:val="0"/>
          <w:bCs w:val="0"/>
          <w:sz w:val="28"/>
          <w:szCs w:val="28"/>
        </w:rPr>
        <w:t>technique.</w:t>
      </w:r>
    </w:p>
    <w:p>
      <w:pPr>
        <w:pStyle w:val="7"/>
        <w:ind w:left="209"/>
        <w:jc w:val="left"/>
        <w:rPr>
          <w:b w:val="0"/>
          <w:bCs w:val="0"/>
          <w:sz w:val="28"/>
          <w:szCs w:val="28"/>
        </w:rPr>
      </w:pPr>
    </w:p>
    <w:p>
      <w:pPr>
        <w:pStyle w:val="7"/>
        <w:jc w:val="left"/>
        <w:rPr>
          <w:b w:val="0"/>
          <w:bCs w:val="0"/>
          <w:sz w:val="28"/>
          <w:szCs w:val="28"/>
        </w:rPr>
      </w:pPr>
      <w:r>
        <w:rPr>
          <w:b w:val="0"/>
          <w:bCs w:val="0"/>
          <w:sz w:val="28"/>
          <w:szCs w:val="28"/>
        </w:rPr>
        <w:t>Test</w:t>
      </w:r>
      <w:r>
        <w:rPr>
          <w:b w:val="0"/>
          <w:bCs w:val="0"/>
          <w:spacing w:val="-11"/>
          <w:sz w:val="28"/>
          <w:szCs w:val="28"/>
        </w:rPr>
        <w:t xml:space="preserve"> </w:t>
      </w:r>
      <w:r>
        <w:rPr>
          <w:b w:val="0"/>
          <w:bCs w:val="0"/>
          <w:sz w:val="28"/>
          <w:szCs w:val="28"/>
        </w:rPr>
        <w:t>Case</w:t>
      </w:r>
      <w:r>
        <w:rPr>
          <w:b w:val="0"/>
          <w:bCs w:val="0"/>
          <w:spacing w:val="-11"/>
          <w:sz w:val="28"/>
          <w:szCs w:val="28"/>
        </w:rPr>
        <w:t xml:space="preserve"> </w:t>
      </w:r>
      <w:r>
        <w:rPr>
          <w:b w:val="0"/>
          <w:bCs w:val="0"/>
          <w:sz w:val="28"/>
          <w:szCs w:val="28"/>
        </w:rPr>
        <w:t>1:</w:t>
      </w:r>
      <w:r>
        <w:rPr>
          <w:b w:val="0"/>
          <w:bCs w:val="0"/>
          <w:spacing w:val="-15"/>
          <w:sz w:val="28"/>
          <w:szCs w:val="28"/>
        </w:rPr>
        <w:t xml:space="preserve"> </w:t>
      </w:r>
      <w:r>
        <w:rPr>
          <w:b w:val="0"/>
          <w:bCs w:val="0"/>
          <w:sz w:val="28"/>
          <w:szCs w:val="28"/>
        </w:rPr>
        <w:t>Total</w:t>
      </w:r>
      <w:r>
        <w:rPr>
          <w:b w:val="0"/>
          <w:bCs w:val="0"/>
          <w:spacing w:val="-11"/>
          <w:sz w:val="28"/>
          <w:szCs w:val="28"/>
        </w:rPr>
        <w:t xml:space="preserve"> </w:t>
      </w:r>
      <w:r>
        <w:rPr>
          <w:b w:val="0"/>
          <w:bCs w:val="0"/>
          <w:sz w:val="28"/>
          <w:szCs w:val="28"/>
        </w:rPr>
        <w:t>data</w:t>
      </w:r>
      <w:r>
        <w:rPr>
          <w:b w:val="0"/>
          <w:bCs w:val="0"/>
          <w:spacing w:val="-10"/>
          <w:sz w:val="28"/>
          <w:szCs w:val="28"/>
        </w:rPr>
        <w:t xml:space="preserve"> </w:t>
      </w:r>
      <w:r>
        <w:rPr>
          <w:b w:val="0"/>
          <w:bCs w:val="0"/>
          <w:sz w:val="28"/>
          <w:szCs w:val="28"/>
        </w:rPr>
        <w:t>processing</w:t>
      </w:r>
    </w:p>
    <w:p>
      <w:pPr>
        <w:pStyle w:val="7"/>
        <w:spacing w:before="161" w:line="360" w:lineRule="auto"/>
        <w:ind w:right="362"/>
        <w:jc w:val="left"/>
        <w:rPr>
          <w:b w:val="0"/>
          <w:bCs w:val="0"/>
          <w:sz w:val="28"/>
          <w:szCs w:val="28"/>
        </w:rPr>
      </w:pPr>
      <w:r>
        <w:rPr>
          <w:b w:val="0"/>
          <w:bCs w:val="0"/>
          <w:sz w:val="28"/>
          <w:szCs w:val="28"/>
        </w:rPr>
        <w:t>If the given data is processed and exported properly and the data being displayed is accurate</w:t>
      </w:r>
      <w:r>
        <w:rPr>
          <w:b w:val="0"/>
          <w:bCs w:val="0"/>
          <w:spacing w:val="1"/>
          <w:sz w:val="28"/>
          <w:szCs w:val="28"/>
        </w:rPr>
        <w:t xml:space="preserve"> </w:t>
      </w:r>
      <w:r>
        <w:rPr>
          <w:b w:val="0"/>
          <w:bCs w:val="0"/>
          <w:sz w:val="28"/>
          <w:szCs w:val="28"/>
        </w:rPr>
        <w:t>with the user given data then the modules of two-unit testing have or can be considered as</w:t>
      </w:r>
      <w:r>
        <w:rPr>
          <w:b w:val="0"/>
          <w:bCs w:val="0"/>
          <w:spacing w:val="1"/>
          <w:sz w:val="28"/>
          <w:szCs w:val="28"/>
        </w:rPr>
        <w:t xml:space="preserve"> </w:t>
      </w:r>
      <w:r>
        <w:rPr>
          <w:b w:val="0"/>
          <w:bCs w:val="0"/>
          <w:sz w:val="28"/>
          <w:szCs w:val="28"/>
        </w:rPr>
        <w:t>successful</w:t>
      </w:r>
      <w:r>
        <w:rPr>
          <w:b w:val="0"/>
          <w:bCs w:val="0"/>
          <w:spacing w:val="-2"/>
          <w:sz w:val="28"/>
          <w:szCs w:val="28"/>
        </w:rPr>
        <w:t xml:space="preserve"> </w:t>
      </w:r>
      <w:r>
        <w:rPr>
          <w:b w:val="0"/>
          <w:bCs w:val="0"/>
          <w:sz w:val="28"/>
          <w:szCs w:val="28"/>
        </w:rPr>
        <w:t>integration</w:t>
      </w:r>
      <w:r>
        <w:rPr>
          <w:b w:val="0"/>
          <w:bCs w:val="0"/>
          <w:spacing w:val="-1"/>
          <w:sz w:val="28"/>
          <w:szCs w:val="28"/>
        </w:rPr>
        <w:t xml:space="preserve"> </w:t>
      </w:r>
      <w:r>
        <w:rPr>
          <w:b w:val="0"/>
          <w:bCs w:val="0"/>
          <w:sz w:val="28"/>
          <w:szCs w:val="28"/>
        </w:rPr>
        <w:t>of</w:t>
      </w:r>
      <w:r>
        <w:rPr>
          <w:b w:val="0"/>
          <w:bCs w:val="0"/>
          <w:spacing w:val="-1"/>
          <w:sz w:val="28"/>
          <w:szCs w:val="28"/>
        </w:rPr>
        <w:t xml:space="preserve"> </w:t>
      </w:r>
      <w:r>
        <w:rPr>
          <w:b w:val="0"/>
          <w:bCs w:val="0"/>
          <w:sz w:val="28"/>
          <w:szCs w:val="28"/>
        </w:rPr>
        <w:t>the</w:t>
      </w:r>
      <w:r>
        <w:rPr>
          <w:b w:val="0"/>
          <w:bCs w:val="0"/>
          <w:spacing w:val="-2"/>
          <w:sz w:val="28"/>
          <w:szCs w:val="28"/>
        </w:rPr>
        <w:t xml:space="preserve"> </w:t>
      </w:r>
      <w:r>
        <w:rPr>
          <w:b w:val="0"/>
          <w:bCs w:val="0"/>
          <w:sz w:val="28"/>
          <w:szCs w:val="28"/>
        </w:rPr>
        <w:t>system</w:t>
      </w:r>
    </w:p>
    <w:p>
      <w:pPr>
        <w:spacing w:after="0" w:line="360" w:lineRule="auto"/>
        <w:jc w:val="left"/>
        <w:rPr>
          <w:b w:val="0"/>
          <w:bCs w:val="0"/>
          <w:sz w:val="28"/>
          <w:szCs w:val="28"/>
        </w:rPr>
        <w:sectPr>
          <w:pgSz w:w="11920" w:h="16840"/>
          <w:pgMar w:top="980" w:right="220" w:bottom="280" w:left="500" w:header="720" w:footer="720" w:gutter="0"/>
          <w:cols w:space="720" w:num="1"/>
        </w:sectPr>
      </w:pPr>
    </w:p>
    <w:p>
      <w:pPr>
        <w:pStyle w:val="4"/>
        <w:spacing w:before="70"/>
        <w:ind w:left="0" w:leftChars="0" w:firstLine="0" w:firstLineChars="0"/>
        <w:jc w:val="both"/>
      </w:pPr>
      <w:r>
        <w:t>4.</w:t>
      </w:r>
      <w:r>
        <w:rPr>
          <w:rFonts w:hint="default"/>
          <w:lang w:val="en-IN"/>
        </w:rPr>
        <w:t>3</w:t>
      </w:r>
      <w:r>
        <w:rPr>
          <w:spacing w:val="-14"/>
        </w:rPr>
        <w:t xml:space="preserve"> </w:t>
      </w:r>
      <w:r>
        <w:t>System</w:t>
      </w:r>
      <w:r>
        <w:rPr>
          <w:spacing w:val="-18"/>
        </w:rPr>
        <w:t xml:space="preserve"> </w:t>
      </w:r>
      <w:r>
        <w:t>Testing</w:t>
      </w:r>
    </w:p>
    <w:p>
      <w:pPr>
        <w:pStyle w:val="7"/>
        <w:spacing w:before="184" w:line="360" w:lineRule="auto"/>
        <w:ind w:right="361"/>
        <w:jc w:val="both"/>
        <w:rPr>
          <w:b w:val="0"/>
          <w:bCs w:val="0"/>
          <w:sz w:val="28"/>
          <w:szCs w:val="28"/>
        </w:rPr>
      </w:pPr>
      <w:r>
        <w:rPr>
          <w:b w:val="0"/>
          <w:bCs w:val="0"/>
          <w:sz w:val="28"/>
          <w:szCs w:val="28"/>
        </w:rPr>
        <w:t>The System testing involves evaluating the entire system. The system's functionality is</w:t>
      </w:r>
      <w:r>
        <w:rPr>
          <w:b w:val="0"/>
          <w:bCs w:val="0"/>
          <w:spacing w:val="1"/>
          <w:sz w:val="28"/>
          <w:szCs w:val="28"/>
        </w:rPr>
        <w:t xml:space="preserve"> </w:t>
      </w:r>
      <w:r>
        <w:rPr>
          <w:b w:val="0"/>
          <w:bCs w:val="0"/>
          <w:sz w:val="28"/>
          <w:szCs w:val="28"/>
        </w:rPr>
        <w:t>tested by integrating all of the modules and components to see if it performs as intended.</w:t>
      </w:r>
      <w:r>
        <w:rPr>
          <w:b w:val="0"/>
          <w:bCs w:val="0"/>
          <w:spacing w:val="1"/>
          <w:sz w:val="28"/>
          <w:szCs w:val="28"/>
        </w:rPr>
        <w:t xml:space="preserve"> </w:t>
      </w:r>
      <w:r>
        <w:rPr>
          <w:b w:val="0"/>
          <w:bCs w:val="0"/>
          <w:sz w:val="28"/>
          <w:szCs w:val="28"/>
        </w:rPr>
        <w:t>Following</w:t>
      </w:r>
      <w:r>
        <w:rPr>
          <w:b w:val="0"/>
          <w:bCs w:val="0"/>
          <w:spacing w:val="1"/>
          <w:sz w:val="28"/>
          <w:szCs w:val="28"/>
        </w:rPr>
        <w:t xml:space="preserve"> </w:t>
      </w:r>
      <w:r>
        <w:rPr>
          <w:b w:val="0"/>
          <w:bCs w:val="0"/>
          <w:sz w:val="28"/>
          <w:szCs w:val="28"/>
        </w:rPr>
        <w:t>Integration</w:t>
      </w:r>
      <w:r>
        <w:rPr>
          <w:b w:val="0"/>
          <w:bCs w:val="0"/>
          <w:spacing w:val="1"/>
          <w:sz w:val="28"/>
          <w:szCs w:val="28"/>
        </w:rPr>
        <w:t xml:space="preserve"> </w:t>
      </w:r>
      <w:r>
        <w:rPr>
          <w:b w:val="0"/>
          <w:bCs w:val="0"/>
          <w:sz w:val="28"/>
          <w:szCs w:val="28"/>
        </w:rPr>
        <w:t>Testing</w:t>
      </w:r>
      <w:r>
        <w:rPr>
          <w:b w:val="0"/>
          <w:bCs w:val="0"/>
          <w:spacing w:val="1"/>
          <w:sz w:val="28"/>
          <w:szCs w:val="28"/>
        </w:rPr>
        <w:t xml:space="preserve"> </w:t>
      </w:r>
      <w:r>
        <w:rPr>
          <w:b w:val="0"/>
          <w:bCs w:val="0"/>
          <w:sz w:val="28"/>
          <w:szCs w:val="28"/>
        </w:rPr>
        <w:t>comes</w:t>
      </w:r>
      <w:r>
        <w:rPr>
          <w:b w:val="0"/>
          <w:bCs w:val="0"/>
          <w:spacing w:val="1"/>
          <w:sz w:val="28"/>
          <w:szCs w:val="28"/>
        </w:rPr>
        <w:t xml:space="preserve"> </w:t>
      </w:r>
      <w:r>
        <w:rPr>
          <w:b w:val="0"/>
          <w:bCs w:val="0"/>
          <w:sz w:val="28"/>
          <w:szCs w:val="28"/>
        </w:rPr>
        <w:t>System</w:t>
      </w:r>
      <w:r>
        <w:rPr>
          <w:b w:val="0"/>
          <w:bCs w:val="0"/>
          <w:spacing w:val="1"/>
          <w:sz w:val="28"/>
          <w:szCs w:val="28"/>
        </w:rPr>
        <w:t xml:space="preserve"> </w:t>
      </w:r>
      <w:r>
        <w:rPr>
          <w:b w:val="0"/>
          <w:bCs w:val="0"/>
          <w:sz w:val="28"/>
          <w:szCs w:val="28"/>
        </w:rPr>
        <w:t>Testing.</w:t>
      </w:r>
      <w:r>
        <w:rPr>
          <w:b w:val="0"/>
          <w:bCs w:val="0"/>
          <w:spacing w:val="1"/>
          <w:sz w:val="28"/>
          <w:szCs w:val="28"/>
        </w:rPr>
        <w:t xml:space="preserve"> </w:t>
      </w:r>
      <w:r>
        <w:rPr>
          <w:b w:val="0"/>
          <w:bCs w:val="0"/>
          <w:sz w:val="28"/>
          <w:szCs w:val="28"/>
        </w:rPr>
        <w:t>This</w:t>
      </w:r>
      <w:r>
        <w:rPr>
          <w:b w:val="0"/>
          <w:bCs w:val="0"/>
          <w:spacing w:val="1"/>
          <w:sz w:val="28"/>
          <w:szCs w:val="28"/>
        </w:rPr>
        <w:t xml:space="preserve"> </w:t>
      </w:r>
      <w:r>
        <w:rPr>
          <w:b w:val="0"/>
          <w:bCs w:val="0"/>
          <w:sz w:val="28"/>
          <w:szCs w:val="28"/>
        </w:rPr>
        <w:t>is</w:t>
      </w:r>
      <w:r>
        <w:rPr>
          <w:b w:val="0"/>
          <w:bCs w:val="0"/>
          <w:spacing w:val="1"/>
          <w:sz w:val="28"/>
          <w:szCs w:val="28"/>
        </w:rPr>
        <w:t xml:space="preserve"> </w:t>
      </w:r>
      <w:r>
        <w:rPr>
          <w:b w:val="0"/>
          <w:bCs w:val="0"/>
          <w:sz w:val="28"/>
          <w:szCs w:val="28"/>
        </w:rPr>
        <w:t>crucial</w:t>
      </w:r>
      <w:r>
        <w:rPr>
          <w:b w:val="0"/>
          <w:bCs w:val="0"/>
          <w:spacing w:val="1"/>
          <w:sz w:val="28"/>
          <w:szCs w:val="28"/>
        </w:rPr>
        <w:t xml:space="preserve"> </w:t>
      </w:r>
      <w:r>
        <w:rPr>
          <w:b w:val="0"/>
          <w:bCs w:val="0"/>
          <w:sz w:val="28"/>
          <w:szCs w:val="28"/>
        </w:rPr>
        <w:t>for</w:t>
      </w:r>
      <w:r>
        <w:rPr>
          <w:b w:val="0"/>
          <w:bCs w:val="0"/>
          <w:spacing w:val="1"/>
          <w:sz w:val="28"/>
          <w:szCs w:val="28"/>
        </w:rPr>
        <w:t xml:space="preserve"> </w:t>
      </w:r>
      <w:r>
        <w:rPr>
          <w:b w:val="0"/>
          <w:bCs w:val="0"/>
          <w:sz w:val="28"/>
          <w:szCs w:val="28"/>
        </w:rPr>
        <w:t>producing</w:t>
      </w:r>
      <w:r>
        <w:rPr>
          <w:b w:val="0"/>
          <w:bCs w:val="0"/>
          <w:spacing w:val="1"/>
          <w:sz w:val="28"/>
          <w:szCs w:val="28"/>
        </w:rPr>
        <w:t xml:space="preserve"> </w:t>
      </w:r>
      <w:r>
        <w:rPr>
          <w:b w:val="0"/>
          <w:bCs w:val="0"/>
          <w:sz w:val="28"/>
          <w:szCs w:val="28"/>
        </w:rPr>
        <w:t>a</w:t>
      </w:r>
      <w:r>
        <w:rPr>
          <w:b w:val="0"/>
          <w:bCs w:val="0"/>
          <w:spacing w:val="1"/>
          <w:sz w:val="28"/>
          <w:szCs w:val="28"/>
        </w:rPr>
        <w:t xml:space="preserve"> </w:t>
      </w:r>
      <w:r>
        <w:rPr>
          <w:b w:val="0"/>
          <w:bCs w:val="0"/>
          <w:sz w:val="28"/>
          <w:szCs w:val="28"/>
        </w:rPr>
        <w:t>high-quality</w:t>
      </w:r>
      <w:r>
        <w:rPr>
          <w:b w:val="0"/>
          <w:bCs w:val="0"/>
          <w:spacing w:val="-2"/>
          <w:sz w:val="28"/>
          <w:szCs w:val="28"/>
        </w:rPr>
        <w:t xml:space="preserve"> </w:t>
      </w:r>
      <w:r>
        <w:rPr>
          <w:b w:val="0"/>
          <w:bCs w:val="0"/>
          <w:sz w:val="28"/>
          <w:szCs w:val="28"/>
        </w:rPr>
        <w:t>product.</w:t>
      </w:r>
    </w:p>
    <w:p>
      <w:pPr>
        <w:pStyle w:val="7"/>
        <w:jc w:val="both"/>
        <w:rPr>
          <w:b w:val="0"/>
          <w:bCs w:val="0"/>
          <w:sz w:val="28"/>
          <w:szCs w:val="28"/>
        </w:rPr>
      </w:pPr>
      <w:r>
        <w:rPr>
          <w:b w:val="0"/>
          <w:bCs w:val="0"/>
          <w:sz w:val="28"/>
          <w:szCs w:val="28"/>
        </w:rPr>
        <w:t>Test</w:t>
      </w:r>
      <w:r>
        <w:rPr>
          <w:b w:val="0"/>
          <w:bCs w:val="0"/>
          <w:spacing w:val="-9"/>
          <w:sz w:val="28"/>
          <w:szCs w:val="28"/>
        </w:rPr>
        <w:t xml:space="preserve"> </w:t>
      </w:r>
      <w:r>
        <w:rPr>
          <w:b w:val="0"/>
          <w:bCs w:val="0"/>
          <w:sz w:val="28"/>
          <w:szCs w:val="28"/>
        </w:rPr>
        <w:t>case</w:t>
      </w:r>
      <w:r>
        <w:rPr>
          <w:b w:val="0"/>
          <w:bCs w:val="0"/>
          <w:spacing w:val="-9"/>
          <w:sz w:val="28"/>
          <w:szCs w:val="28"/>
        </w:rPr>
        <w:t xml:space="preserve"> </w:t>
      </w:r>
      <w:r>
        <w:rPr>
          <w:b w:val="0"/>
          <w:bCs w:val="0"/>
          <w:sz w:val="28"/>
          <w:szCs w:val="28"/>
        </w:rPr>
        <w:t>1:</w:t>
      </w:r>
    </w:p>
    <w:p>
      <w:pPr>
        <w:pStyle w:val="7"/>
        <w:spacing w:before="161" w:line="360" w:lineRule="auto"/>
        <w:ind w:right="363"/>
        <w:jc w:val="both"/>
        <w:rPr>
          <w:b w:val="0"/>
          <w:bCs w:val="0"/>
          <w:sz w:val="28"/>
          <w:szCs w:val="28"/>
        </w:rPr>
      </w:pPr>
      <w:r>
        <w:rPr>
          <w:b w:val="0"/>
          <w:bCs w:val="0"/>
          <w:sz w:val="28"/>
          <w:szCs w:val="28"/>
        </w:rPr>
        <w:t>The system is checked for any errors while detecting, preprocessing, recognizing or recording</w:t>
      </w:r>
      <w:r>
        <w:rPr>
          <w:b w:val="0"/>
          <w:bCs w:val="0"/>
          <w:spacing w:val="1"/>
          <w:sz w:val="28"/>
          <w:szCs w:val="28"/>
        </w:rPr>
        <w:t xml:space="preserve"> </w:t>
      </w:r>
      <w:r>
        <w:rPr>
          <w:b w:val="0"/>
          <w:bCs w:val="0"/>
          <w:sz w:val="28"/>
          <w:szCs w:val="28"/>
        </w:rPr>
        <w:t>the Stock data in the Cluster. Failing after integrating all the modules in the system results in</w:t>
      </w:r>
      <w:r>
        <w:rPr>
          <w:b w:val="0"/>
          <w:bCs w:val="0"/>
          <w:spacing w:val="1"/>
          <w:sz w:val="28"/>
          <w:szCs w:val="28"/>
        </w:rPr>
        <w:t xml:space="preserve"> </w:t>
      </w:r>
      <w:r>
        <w:rPr>
          <w:b w:val="0"/>
          <w:bCs w:val="0"/>
          <w:sz w:val="28"/>
          <w:szCs w:val="28"/>
        </w:rPr>
        <w:t>failing the system testing test case. The Cluster should contain the processed data of the file</w:t>
      </w:r>
      <w:r>
        <w:rPr>
          <w:b w:val="0"/>
          <w:bCs w:val="0"/>
          <w:spacing w:val="1"/>
          <w:sz w:val="28"/>
          <w:szCs w:val="28"/>
        </w:rPr>
        <w:t xml:space="preserve"> </w:t>
      </w:r>
      <w:r>
        <w:rPr>
          <w:b w:val="0"/>
          <w:bCs w:val="0"/>
          <w:sz w:val="28"/>
          <w:szCs w:val="28"/>
        </w:rPr>
        <w:t>that</w:t>
      </w:r>
      <w:r>
        <w:rPr>
          <w:b w:val="0"/>
          <w:bCs w:val="0"/>
          <w:spacing w:val="-2"/>
          <w:sz w:val="28"/>
          <w:szCs w:val="28"/>
        </w:rPr>
        <w:t xml:space="preserve"> </w:t>
      </w:r>
      <w:r>
        <w:rPr>
          <w:b w:val="0"/>
          <w:bCs w:val="0"/>
          <w:sz w:val="28"/>
          <w:szCs w:val="28"/>
        </w:rPr>
        <w:t>has</w:t>
      </w:r>
      <w:r>
        <w:rPr>
          <w:b w:val="0"/>
          <w:bCs w:val="0"/>
          <w:spacing w:val="-1"/>
          <w:sz w:val="28"/>
          <w:szCs w:val="28"/>
        </w:rPr>
        <w:t xml:space="preserve"> </w:t>
      </w:r>
      <w:r>
        <w:rPr>
          <w:b w:val="0"/>
          <w:bCs w:val="0"/>
          <w:sz w:val="28"/>
          <w:szCs w:val="28"/>
        </w:rPr>
        <w:t>been</w:t>
      </w:r>
      <w:r>
        <w:rPr>
          <w:b w:val="0"/>
          <w:bCs w:val="0"/>
          <w:spacing w:val="-1"/>
          <w:sz w:val="28"/>
          <w:szCs w:val="28"/>
        </w:rPr>
        <w:t xml:space="preserve"> </w:t>
      </w:r>
      <w:r>
        <w:rPr>
          <w:b w:val="0"/>
          <w:bCs w:val="0"/>
          <w:sz w:val="28"/>
          <w:szCs w:val="28"/>
        </w:rPr>
        <w:t>dumped</w:t>
      </w:r>
      <w:r>
        <w:rPr>
          <w:b w:val="0"/>
          <w:bCs w:val="0"/>
          <w:spacing w:val="-2"/>
          <w:sz w:val="28"/>
          <w:szCs w:val="28"/>
        </w:rPr>
        <w:t xml:space="preserve"> </w:t>
      </w:r>
      <w:r>
        <w:rPr>
          <w:b w:val="0"/>
          <w:bCs w:val="0"/>
          <w:sz w:val="28"/>
          <w:szCs w:val="28"/>
        </w:rPr>
        <w:t>by</w:t>
      </w:r>
      <w:r>
        <w:rPr>
          <w:b w:val="0"/>
          <w:bCs w:val="0"/>
          <w:spacing w:val="-1"/>
          <w:sz w:val="28"/>
          <w:szCs w:val="28"/>
        </w:rPr>
        <w:t xml:space="preserve"> </w:t>
      </w:r>
      <w:r>
        <w:rPr>
          <w:b w:val="0"/>
          <w:bCs w:val="0"/>
          <w:sz w:val="28"/>
          <w:szCs w:val="28"/>
        </w:rPr>
        <w:t>the</w:t>
      </w:r>
      <w:r>
        <w:rPr>
          <w:b w:val="0"/>
          <w:bCs w:val="0"/>
          <w:spacing w:val="-1"/>
          <w:sz w:val="28"/>
          <w:szCs w:val="28"/>
        </w:rPr>
        <w:t xml:space="preserve"> </w:t>
      </w:r>
      <w:r>
        <w:rPr>
          <w:b w:val="0"/>
          <w:bCs w:val="0"/>
          <w:sz w:val="28"/>
          <w:szCs w:val="28"/>
        </w:rPr>
        <w:t>user</w:t>
      </w:r>
      <w:r>
        <w:rPr>
          <w:b w:val="0"/>
          <w:bCs w:val="0"/>
          <w:spacing w:val="-2"/>
          <w:sz w:val="28"/>
          <w:szCs w:val="28"/>
        </w:rPr>
        <w:t xml:space="preserve"> </w:t>
      </w:r>
      <w:r>
        <w:rPr>
          <w:b w:val="0"/>
          <w:bCs w:val="0"/>
          <w:sz w:val="28"/>
          <w:szCs w:val="28"/>
        </w:rPr>
        <w:t>for</w:t>
      </w:r>
      <w:r>
        <w:rPr>
          <w:b w:val="0"/>
          <w:bCs w:val="0"/>
          <w:spacing w:val="-1"/>
          <w:sz w:val="28"/>
          <w:szCs w:val="28"/>
        </w:rPr>
        <w:t xml:space="preserve"> </w:t>
      </w:r>
      <w:r>
        <w:rPr>
          <w:b w:val="0"/>
          <w:bCs w:val="0"/>
          <w:sz w:val="28"/>
          <w:szCs w:val="28"/>
        </w:rPr>
        <w:t>analysis.</w:t>
      </w:r>
    </w:p>
    <w:p>
      <w:pPr>
        <w:numPr>
          <w:ilvl w:val="0"/>
          <w:numId w:val="0"/>
        </w:numPr>
        <w:spacing w:line="360" w:lineRule="auto"/>
        <w:ind w:left="360" w:leftChars="0"/>
        <w:jc w:val="both"/>
        <w:rPr>
          <w:rFonts w:hint="default"/>
          <w:lang w:val="en-IN"/>
        </w:rPr>
      </w:pPr>
    </w:p>
    <w:sectPr>
      <w:pgSz w:w="11906" w:h="16838"/>
      <w:pgMar w:top="567" w:right="567" w:bottom="567" w:left="709" w:header="0" w:footer="0" w:gutter="0"/>
      <w:pgBorders>
        <w:top w:val="single" w:color="000000" w:sz="4" w:space="3"/>
        <w:left w:val="single" w:color="000000" w:sz="4" w:space="10"/>
        <w:bottom w:val="single" w:color="000000" w:sz="4" w:space="3"/>
        <w:right w:val="single" w:color="000000" w:sz="4" w:space="3"/>
      </w:pgBorders>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proxima_novaregular">
    <w:altName w:val="Segoe Print"/>
    <w:panose1 w:val="00000000000000000000"/>
    <w:charset w:val="01"/>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0"/>
        </w:tabs>
        <w:ind w:left="720" w:hanging="360"/>
      </w:pPr>
      <w:rPr>
        <w:rFonts w:hint="default"/>
        <w:sz w:val="32"/>
        <w:szCs w:val="32"/>
      </w:rPr>
    </w:lvl>
    <w:lvl w:ilvl="1" w:tentative="0">
      <w:start w:val="1"/>
      <w:numFmt w:val="decimal"/>
      <w:lvlText w:val="%1.%2"/>
      <w:lvlJc w:val="left"/>
      <w:pPr>
        <w:tabs>
          <w:tab w:val="left" w:pos="0"/>
        </w:tabs>
        <w:ind w:left="1140" w:hanging="420"/>
      </w:pPr>
    </w:lvl>
    <w:lvl w:ilvl="2" w:tentative="0">
      <w:start w:val="1"/>
      <w:numFmt w:val="decimal"/>
      <w:lvlText w:val="%1.%2.%3"/>
      <w:lvlJc w:val="left"/>
      <w:pPr>
        <w:tabs>
          <w:tab w:val="left" w:pos="0"/>
        </w:tabs>
        <w:ind w:left="1800" w:hanging="720"/>
      </w:pPr>
    </w:lvl>
    <w:lvl w:ilvl="3" w:tentative="0">
      <w:start w:val="1"/>
      <w:numFmt w:val="decimal"/>
      <w:lvlText w:val="%1.%2.%3.%4"/>
      <w:lvlJc w:val="left"/>
      <w:pPr>
        <w:tabs>
          <w:tab w:val="left" w:pos="0"/>
        </w:tabs>
        <w:ind w:left="2520" w:hanging="1080"/>
      </w:pPr>
    </w:lvl>
    <w:lvl w:ilvl="4" w:tentative="0">
      <w:start w:val="1"/>
      <w:numFmt w:val="decimal"/>
      <w:lvlText w:val="%1.%2.%3.%4.%5"/>
      <w:lvlJc w:val="left"/>
      <w:pPr>
        <w:tabs>
          <w:tab w:val="left" w:pos="0"/>
        </w:tabs>
        <w:ind w:left="2880" w:hanging="1080"/>
      </w:pPr>
    </w:lvl>
    <w:lvl w:ilvl="5" w:tentative="0">
      <w:start w:val="1"/>
      <w:numFmt w:val="decimal"/>
      <w:lvlText w:val="%1.%2.%3.%4.%5.%6"/>
      <w:lvlJc w:val="left"/>
      <w:pPr>
        <w:tabs>
          <w:tab w:val="left" w:pos="0"/>
        </w:tabs>
        <w:ind w:left="3600" w:hanging="1440"/>
      </w:pPr>
    </w:lvl>
    <w:lvl w:ilvl="6" w:tentative="0">
      <w:start w:val="1"/>
      <w:numFmt w:val="decimal"/>
      <w:lvlText w:val="%1.%2.%3.%4.%5.%6.%7"/>
      <w:lvlJc w:val="left"/>
      <w:pPr>
        <w:tabs>
          <w:tab w:val="left" w:pos="0"/>
        </w:tabs>
        <w:ind w:left="3960" w:hanging="1440"/>
      </w:pPr>
    </w:lvl>
    <w:lvl w:ilvl="7" w:tentative="0">
      <w:start w:val="1"/>
      <w:numFmt w:val="decimal"/>
      <w:lvlText w:val="%1.%2.%3.%4.%5.%6.%7.%8"/>
      <w:lvlJc w:val="left"/>
      <w:pPr>
        <w:tabs>
          <w:tab w:val="left" w:pos="0"/>
        </w:tabs>
        <w:ind w:left="4680" w:hanging="1800"/>
      </w:pPr>
    </w:lvl>
    <w:lvl w:ilvl="8" w:tentative="0">
      <w:start w:val="1"/>
      <w:numFmt w:val="decimal"/>
      <w:lvlText w:val="%1.%2.%3.%4.%5.%6.%7.%8.%9"/>
      <w:lvlJc w:val="left"/>
      <w:pPr>
        <w:tabs>
          <w:tab w:val="left" w:pos="0"/>
        </w:tabs>
        <w:ind w:left="5400" w:hanging="2160"/>
      </w:pPr>
    </w:lvl>
  </w:abstractNum>
  <w:abstractNum w:abstractNumId="1">
    <w:nsid w:val="0053208E"/>
    <w:multiLevelType w:val="multilevel"/>
    <w:tmpl w:val="0053208E"/>
    <w:lvl w:ilvl="0" w:tentative="0">
      <w:start w:val="1"/>
      <w:numFmt w:val="decimal"/>
      <w:lvlText w:val="%1"/>
      <w:lvlJc w:val="left"/>
      <w:pPr>
        <w:tabs>
          <w:tab w:val="left" w:pos="425"/>
        </w:tabs>
        <w:ind w:left="905" w:hanging="425"/>
      </w:pPr>
    </w:lvl>
    <w:lvl w:ilvl="1" w:tentative="0">
      <w:start w:val="1"/>
      <w:numFmt w:val="decimal"/>
      <w:lvlText w:val="%1.%2"/>
      <w:lvlJc w:val="left"/>
      <w:pPr>
        <w:tabs>
          <w:tab w:val="left" w:pos="1080"/>
        </w:tabs>
        <w:ind w:left="1080" w:hanging="360"/>
      </w:pPr>
    </w:lvl>
    <w:lvl w:ilvl="2" w:tentative="0">
      <w:start w:val="1"/>
      <w:numFmt w:val="decimal"/>
      <w:lvlText w:val="%2.%3"/>
      <w:lvlJc w:val="left"/>
      <w:pPr>
        <w:tabs>
          <w:tab w:val="left" w:pos="1440"/>
        </w:tabs>
        <w:ind w:left="1440" w:hanging="360"/>
      </w:pPr>
    </w:lvl>
    <w:lvl w:ilvl="3" w:tentative="0">
      <w:start w:val="1"/>
      <w:numFmt w:val="decimal"/>
      <w:lvlText w:val="%3.%4"/>
      <w:lvlJc w:val="left"/>
      <w:pPr>
        <w:tabs>
          <w:tab w:val="left" w:pos="1800"/>
        </w:tabs>
        <w:ind w:left="1800" w:hanging="360"/>
      </w:pPr>
    </w:lvl>
    <w:lvl w:ilvl="4" w:tentative="0">
      <w:start w:val="1"/>
      <w:numFmt w:val="decimal"/>
      <w:lvlText w:val="%4.%5"/>
      <w:lvlJc w:val="left"/>
      <w:pPr>
        <w:tabs>
          <w:tab w:val="left" w:pos="2160"/>
        </w:tabs>
        <w:ind w:left="2160" w:hanging="360"/>
      </w:pPr>
    </w:lvl>
    <w:lvl w:ilvl="5" w:tentative="0">
      <w:start w:val="1"/>
      <w:numFmt w:val="decimal"/>
      <w:lvlText w:val="%5.%6"/>
      <w:lvlJc w:val="left"/>
      <w:pPr>
        <w:tabs>
          <w:tab w:val="left" w:pos="2520"/>
        </w:tabs>
        <w:ind w:left="2520" w:hanging="360"/>
      </w:pPr>
    </w:lvl>
    <w:lvl w:ilvl="6" w:tentative="0">
      <w:start w:val="1"/>
      <w:numFmt w:val="decimal"/>
      <w:lvlText w:val="%6.%7"/>
      <w:lvlJc w:val="left"/>
      <w:pPr>
        <w:tabs>
          <w:tab w:val="left" w:pos="2880"/>
        </w:tabs>
        <w:ind w:left="2880" w:hanging="360"/>
      </w:pPr>
    </w:lvl>
    <w:lvl w:ilvl="7" w:tentative="0">
      <w:start w:val="1"/>
      <w:numFmt w:val="decimal"/>
      <w:lvlText w:val="%7.%8"/>
      <w:lvlJc w:val="left"/>
      <w:pPr>
        <w:tabs>
          <w:tab w:val="left" w:pos="3240"/>
        </w:tabs>
        <w:ind w:left="3240" w:hanging="360"/>
      </w:pPr>
    </w:lvl>
    <w:lvl w:ilvl="8" w:tentative="0">
      <w:start w:val="1"/>
      <w:numFmt w:val="decimal"/>
      <w:lvlText w:val="%8.%9"/>
      <w:lvlJc w:val="left"/>
      <w:pPr>
        <w:tabs>
          <w:tab w:val="left" w:pos="3600"/>
        </w:tabs>
        <w:ind w:left="3600" w:hanging="360"/>
      </w:pPr>
    </w:lvl>
  </w:abstractNum>
  <w:abstractNum w:abstractNumId="2">
    <w:nsid w:val="59ADCABA"/>
    <w:multiLevelType w:val="multilevel"/>
    <w:tmpl w:val="59ADCABA"/>
    <w:lvl w:ilvl="0" w:tentative="0">
      <w:start w:val="1"/>
      <w:numFmt w:val="decimal"/>
      <w:lvlText w:val="%1."/>
      <w:lvlJc w:val="left"/>
      <w:pPr>
        <w:tabs>
          <w:tab w:val="left" w:pos="1440"/>
        </w:tabs>
        <w:ind w:left="1440" w:hanging="360"/>
      </w:pPr>
      <w:rPr>
        <w:color w:val="3465A4"/>
      </w:rPr>
    </w:lvl>
    <w:lvl w:ilvl="1" w:tentative="0">
      <w:start w:val="1"/>
      <w:numFmt w:val="decimal"/>
      <w:lvlText w:val="%2."/>
      <w:lvlJc w:val="left"/>
      <w:pPr>
        <w:tabs>
          <w:tab w:val="left" w:pos="1800"/>
        </w:tabs>
        <w:ind w:left="1800" w:hanging="360"/>
      </w:pPr>
      <w:rPr>
        <w:color w:val="3465A4"/>
      </w:rPr>
    </w:lvl>
    <w:lvl w:ilvl="2" w:tentative="0">
      <w:start w:val="1"/>
      <w:numFmt w:val="decimal"/>
      <w:lvlText w:val="%3."/>
      <w:lvlJc w:val="left"/>
      <w:pPr>
        <w:tabs>
          <w:tab w:val="left" w:pos="2160"/>
        </w:tabs>
        <w:ind w:left="2160" w:hanging="360"/>
      </w:pPr>
      <w:rPr>
        <w:color w:val="3465A4"/>
      </w:rPr>
    </w:lvl>
    <w:lvl w:ilvl="3" w:tentative="0">
      <w:start w:val="1"/>
      <w:numFmt w:val="decimal"/>
      <w:lvlText w:val="%4."/>
      <w:lvlJc w:val="left"/>
      <w:pPr>
        <w:tabs>
          <w:tab w:val="left" w:pos="2520"/>
        </w:tabs>
        <w:ind w:left="2520" w:hanging="360"/>
      </w:pPr>
      <w:rPr>
        <w:color w:val="3465A4"/>
      </w:rPr>
    </w:lvl>
    <w:lvl w:ilvl="4" w:tentative="0">
      <w:start w:val="1"/>
      <w:numFmt w:val="decimal"/>
      <w:lvlText w:val="%5."/>
      <w:lvlJc w:val="left"/>
      <w:pPr>
        <w:tabs>
          <w:tab w:val="left" w:pos="2880"/>
        </w:tabs>
        <w:ind w:left="2880" w:hanging="360"/>
      </w:pPr>
      <w:rPr>
        <w:color w:val="3465A4"/>
      </w:rPr>
    </w:lvl>
    <w:lvl w:ilvl="5" w:tentative="0">
      <w:start w:val="1"/>
      <w:numFmt w:val="decimal"/>
      <w:lvlText w:val="%6."/>
      <w:lvlJc w:val="left"/>
      <w:pPr>
        <w:tabs>
          <w:tab w:val="left" w:pos="3240"/>
        </w:tabs>
        <w:ind w:left="3240" w:hanging="360"/>
      </w:pPr>
      <w:rPr>
        <w:color w:val="3465A4"/>
      </w:rPr>
    </w:lvl>
    <w:lvl w:ilvl="6" w:tentative="0">
      <w:start w:val="1"/>
      <w:numFmt w:val="decimal"/>
      <w:lvlText w:val="%7."/>
      <w:lvlJc w:val="left"/>
      <w:pPr>
        <w:tabs>
          <w:tab w:val="left" w:pos="3600"/>
        </w:tabs>
        <w:ind w:left="3600" w:hanging="360"/>
      </w:pPr>
      <w:rPr>
        <w:color w:val="3465A4"/>
      </w:rPr>
    </w:lvl>
    <w:lvl w:ilvl="7" w:tentative="0">
      <w:start w:val="1"/>
      <w:numFmt w:val="decimal"/>
      <w:lvlText w:val="%8."/>
      <w:lvlJc w:val="left"/>
      <w:pPr>
        <w:tabs>
          <w:tab w:val="left" w:pos="3960"/>
        </w:tabs>
        <w:ind w:left="3960" w:hanging="360"/>
      </w:pPr>
      <w:rPr>
        <w:color w:val="3465A4"/>
      </w:rPr>
    </w:lvl>
    <w:lvl w:ilvl="8" w:tentative="0">
      <w:start w:val="1"/>
      <w:numFmt w:val="decimal"/>
      <w:lvlText w:val="%9."/>
      <w:lvlJc w:val="left"/>
      <w:pPr>
        <w:tabs>
          <w:tab w:val="left" w:pos="4320"/>
        </w:tabs>
        <w:ind w:left="4320" w:hanging="360"/>
      </w:pPr>
      <w:rPr>
        <w:color w:val="3465A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000000"/>
    <w:rsid w:val="16B17DB8"/>
    <w:rsid w:val="1C9325CE"/>
    <w:rsid w:val="1FCA206D"/>
    <w:rsid w:val="4159130B"/>
    <w:rsid w:val="487B31B0"/>
    <w:rsid w:val="4B45325B"/>
    <w:rsid w:val="71976CC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DejaVu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line="240" w:lineRule="auto"/>
      <w:jc w:val="left"/>
    </w:pPr>
    <w:rPr>
      <w:rFonts w:ascii="Times New Roman" w:hAnsi="Times New Roman" w:eastAsia="Times New Roman" w:cs="Times New Roman"/>
      <w:color w:val="auto"/>
      <w:kern w:val="0"/>
      <w:sz w:val="24"/>
      <w:szCs w:val="24"/>
      <w:lang w:val="en-US" w:eastAsia="en-US" w:bidi="ar-SA"/>
    </w:rPr>
  </w:style>
  <w:style w:type="paragraph" w:styleId="2">
    <w:name w:val="heading 1"/>
    <w:basedOn w:val="1"/>
    <w:next w:val="1"/>
    <w:qFormat/>
    <w:uiPriority w:val="1"/>
    <w:pPr>
      <w:spacing w:before="57"/>
      <w:ind w:left="608" w:hanging="500"/>
      <w:outlineLvl w:val="1"/>
    </w:pPr>
    <w:rPr>
      <w:rFonts w:ascii="Times New Roman" w:hAnsi="Times New Roman" w:eastAsia="Times New Roman" w:cs="Times New Roman"/>
      <w:b/>
      <w:bCs/>
      <w:sz w:val="40"/>
      <w:szCs w:val="40"/>
      <w:lang w:val="en-US" w:eastAsia="en-US" w:bidi="ar-SA"/>
    </w:rPr>
  </w:style>
  <w:style w:type="paragraph" w:styleId="3">
    <w:name w:val="heading 2"/>
    <w:basedOn w:val="1"/>
    <w:next w:val="1"/>
    <w:qFormat/>
    <w:uiPriority w:val="1"/>
    <w:pPr>
      <w:spacing w:before="1"/>
      <w:ind w:left="839" w:hanging="630"/>
      <w:outlineLvl w:val="2"/>
    </w:pPr>
    <w:rPr>
      <w:rFonts w:ascii="Times New Roman" w:hAnsi="Times New Roman" w:eastAsia="Times New Roman" w:cs="Times New Roman"/>
      <w:b/>
      <w:bCs/>
      <w:sz w:val="36"/>
      <w:szCs w:val="36"/>
      <w:lang w:val="en-US" w:eastAsia="en-US" w:bidi="ar-SA"/>
    </w:rPr>
  </w:style>
  <w:style w:type="paragraph" w:styleId="4">
    <w:name w:val="heading 3"/>
    <w:basedOn w:val="1"/>
    <w:next w:val="1"/>
    <w:qFormat/>
    <w:uiPriority w:val="1"/>
    <w:pPr>
      <w:ind w:left="928" w:hanging="720"/>
      <w:outlineLvl w:val="3"/>
    </w:pPr>
    <w:rPr>
      <w:rFonts w:ascii="Times New Roman" w:hAnsi="Times New Roman" w:eastAsia="Times New Roman" w:cs="Times New Roman"/>
      <w:b/>
      <w:bCs/>
      <w:sz w:val="32"/>
      <w:szCs w:val="32"/>
      <w:lang w:val="en-US" w:eastAsia="en-US" w:bidi="ar-SA"/>
    </w:rPr>
  </w:style>
  <w:style w:type="character" w:default="1" w:styleId="5">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uiPriority w:val="0"/>
    <w:rPr>
      <w:b/>
      <w:bCs/>
    </w:rPr>
  </w:style>
  <w:style w:type="paragraph" w:styleId="8">
    <w:name w:val="caption"/>
    <w:basedOn w:val="1"/>
    <w:next w:val="1"/>
    <w:qFormat/>
    <w:uiPriority w:val="0"/>
    <w:pPr>
      <w:suppressLineNumbers/>
      <w:spacing w:before="120" w:after="120"/>
    </w:pPr>
    <w:rPr>
      <w:rFonts w:cs="Lohit Devanagari"/>
      <w:i/>
      <w:iCs/>
      <w:sz w:val="24"/>
      <w:szCs w:val="24"/>
    </w:rPr>
  </w:style>
  <w:style w:type="character" w:styleId="9">
    <w:name w:val="Hyperlink"/>
    <w:basedOn w:val="5"/>
    <w:uiPriority w:val="0"/>
    <w:rPr>
      <w:color w:val="0563C1"/>
      <w:u w:val="single"/>
    </w:rPr>
  </w:style>
  <w:style w:type="paragraph" w:styleId="10">
    <w:name w:val="List"/>
    <w:basedOn w:val="7"/>
    <w:uiPriority w:val="0"/>
    <w:rPr>
      <w:rFonts w:cs="Lohit Devanagari"/>
    </w:rPr>
  </w:style>
  <w:style w:type="paragraph" w:styleId="11">
    <w:name w:val="Normal (Web)"/>
    <w:basedOn w:val="1"/>
    <w:qFormat/>
    <w:uiPriority w:val="0"/>
    <w:pPr>
      <w:spacing w:before="280" w:after="280"/>
    </w:pPr>
    <w:rPr>
      <w:lang w:val="en-IN" w:eastAsia="en-IN"/>
    </w:rPr>
  </w:style>
  <w:style w:type="character" w:customStyle="1" w:styleId="12">
    <w:name w:val="Body Text Char"/>
    <w:basedOn w:val="5"/>
    <w:qFormat/>
    <w:uiPriority w:val="0"/>
    <w:rPr>
      <w:rFonts w:ascii="Times New Roman" w:hAnsi="Times New Roman" w:eastAsia="Times New Roman" w:cs="Times New Roman"/>
      <w:b/>
      <w:bCs/>
      <w:sz w:val="24"/>
      <w:szCs w:val="24"/>
      <w:lang w:val="en-US"/>
    </w:rPr>
  </w:style>
  <w:style w:type="character" w:customStyle="1" w:styleId="13">
    <w:name w:val="Unresolved Mention"/>
    <w:basedOn w:val="5"/>
    <w:qFormat/>
    <w:uiPriority w:val="0"/>
    <w:rPr>
      <w:color w:val="605E5C"/>
      <w:highlight w:val="lightGray"/>
    </w:rPr>
  </w:style>
  <w:style w:type="character" w:customStyle="1" w:styleId="14">
    <w:name w:val="Numbering Symbols"/>
    <w:qFormat/>
    <w:uiPriority w:val="0"/>
    <w:rPr>
      <w:color w:val="3465A4"/>
    </w:rPr>
  </w:style>
  <w:style w:type="character" w:customStyle="1" w:styleId="15">
    <w:name w:val="Strong Emphasis"/>
    <w:qFormat/>
    <w:uiPriority w:val="0"/>
    <w:rPr>
      <w:b/>
      <w:bCs/>
    </w:rPr>
  </w:style>
  <w:style w:type="paragraph" w:customStyle="1" w:styleId="16">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paragraph" w:styleId="18">
    <w:name w:val="List Paragraph"/>
    <w:basedOn w:val="1"/>
    <w:qFormat/>
    <w:uiPriority w:val="0"/>
    <w:pPr>
      <w:spacing w:before="0" w:after="0"/>
      <w:ind w:left="720" w:right="0" w:firstLine="0"/>
      <w:contextualSpacing/>
    </w:pPr>
  </w:style>
  <w:style w:type="paragraph" w:customStyle="1" w:styleId="19">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2150</Words>
  <Characters>12355</Characters>
  <Paragraphs>150</Paragraphs>
  <TotalTime>1</TotalTime>
  <ScaleCrop>false</ScaleCrop>
  <LinksUpToDate>false</LinksUpToDate>
  <CharactersWithSpaces>14361</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2022-09-03T15:54:00Z</dcterms:created>
  <dc:creator>Kishu Kumar</dc:creator>
  <cp:lastModifiedBy>91821</cp:lastModifiedBy>
  <dcterms:modified xsi:type="dcterms:W3CDTF">2022-10-28T06:23:36Z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1033-11.2.0.11341</vt:lpwstr>
  </property>
  <property fmtid="{D5CDD505-2E9C-101B-9397-08002B2CF9AE}" pid="9" name="ICV">
    <vt:lpwstr>C6FFDA028CA245EA87486380612B5686</vt:lpwstr>
  </property>
</Properties>
</file>